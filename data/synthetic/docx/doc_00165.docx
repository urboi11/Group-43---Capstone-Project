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Name=Rachel Mora; Date of Birth=1962-08-26; Address=50124 Bell Walk, New Ashley, CT 76278; Email=jenniferbrandt@example.org; Phone=001-880-813-8759x27125; SSN=782-02-8665; Card=4615171827547; IP=203.149.14.51.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