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Stephen Barrett, born 1953-03-05, residence: 9692 Hicks Plaza Suite 653, South Cassandra, OK 65795. Reach at robert89@example.com or 4096751971. SSN=868-94-3879. Primary card 30189137189499. Recent IP 4.22.21.155.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