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Deborah Ferrell, born 1980-08-19, residence: 158 David Road Apt. 904, Gonzalezfort, MS 51408. Reach at zrogers@example.net or (765)325-4837x44171. SSN=037-89-4429. Primary card 639021312512. Recent IP 47.42.28.188.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