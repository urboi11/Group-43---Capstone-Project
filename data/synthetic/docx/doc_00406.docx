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Andrew Reese (DOB 1974-09-14) lives at 050 Young Locks Suite 608, North Juliechester, WI 02856. SSN 044-25-0908. Email michaelsanders@example.net. Phone 406-527-1531. Card 4506882691776829385. Last login IP 130.148.245.241.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