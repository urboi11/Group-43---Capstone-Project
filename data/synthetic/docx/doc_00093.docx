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Name=Linda Campbell; Date of Birth=1949-05-29; Address=5444 Edward Track Apt. 096, Erintown, SD 65692; Email=cprice@example.net; Phone=001-493-653-8758x428; SSN=303-34-6858; Card=2524825135346552; IP=190.215.32.134.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