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Tim Moore, born 1958-11-14, residence: 572 Patrick Shoal, Mccannchester, ID 83917. Reach at chelseagordon@example.org or +1-296-805-9329x715. SSN=030-80-3674. Primary card 213127532735242. Recent IP 5.167.243.109.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