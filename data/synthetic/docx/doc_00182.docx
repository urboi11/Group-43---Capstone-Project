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Name=Maria Miller; Date of Birth=1998-07-06; Address=636 Fitzgerald Glens Apt. 180, West Sarahfort, PW 46940; Email=smithwilliam@example.com; Phone=965-428-0924x2875; SSN=621-86-9802; Card=2278624150274569; IP=171.13.136.152.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