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Mr. Edward Chavez (DOB 1964-04-10) lives at 74065 Brendan Dam, Natashahaven, TN 73999. SSN 159-12-4435. Email wendygonzalez@example.net. Phone 843-307-5366. Card 4942965923426834417. Last login IP 190.193.198.213.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