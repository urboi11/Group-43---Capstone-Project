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Kristen Huynh (DOB 1948-10-17) lives at USNS Baker, FPO AE 97811. SSN 567-20-4463. Email cassandra53@example.net. Phone +1-648-474-0164x0052. Card 3586801128059828. Last login IP 147.186.129.57.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