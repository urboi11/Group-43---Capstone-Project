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Lisa Moore | 1998-08-09 | 312 Davis Canyon Apt. 676, Jacksontown, OR 90694 | SSN 838-47-7225 | sethsmith@example.com | +1-595-751-5122x94621 | CC 4597099625438480755 | IP 79.72.144.68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