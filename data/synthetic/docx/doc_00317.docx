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Catherine Mayer, born 1968-01-20, residence: 09484 Julia Street Apt. 284, East Jeremyshire, WV 76689. Reach at florescynthia@example.org or 217.817.3189x3974. SSN=489-60-1611. Primary card 2439970469472584. Recent IP 185.150.160.230.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