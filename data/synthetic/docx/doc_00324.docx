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Traci Harmon, born 1959-06-01, residence: 07346 Stout Greens, Anthonytown, MA 04236. Reach at ywilliams@example.net or 001-982-821-0531x6117. SSN=482-05-2365. Primary card 180029047742581. Recent IP 174.98.182.59.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