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Melissa Kim, born 1992-09-04, residence: 318 Amy Island, Johnsonbury, OK 98840. Reach at lfloyd@example.net or 001-266-717-7067x3682. SSN=461-95-0376. Primary card 630482122359. Recent IP 178.194.15.178.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