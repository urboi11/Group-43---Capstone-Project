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Customer Jenna Simpson (DOB 1986-02-11) lives at 5009 David Lakes Suite 905, Davisstad, MI 54493. SSN 360-08-4002. Email jimmycollins@example.org. Phone 001-814-615-2085x076. Card 060479056966. Last login IP 191.160.162.67.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