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Eric Spencer (DOB 2006-07-13) lives at Unit 3543 Box 7882, DPO AA 06546. SSN 218-30-6133. Email brownelizabeth@example.com. Phone 001-409-208-5991x449. Card 3549269996996487. Last login IP 207.166.77.94.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