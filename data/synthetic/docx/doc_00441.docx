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Name=Ashley Thomas; Date of Birth=1983-02-02; Address=648 Aaron Ports, West Amanda, ND 91817; Email=qtaylor@example.com; Phone=328.579.9160x9114; SSN=514-30-0674; Card=2713592361337603; IP=143.233.122.103.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