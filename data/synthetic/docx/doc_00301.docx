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Tricia Morrow, born 1998-10-10, residence: Unit 7727 Box 8105, DPO AE 80837. Reach at christopherflowers@example.org or 2707518439. SSN=731-20-2899. Primary card 4295806601382415. Recent IP 116.104.141.97.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