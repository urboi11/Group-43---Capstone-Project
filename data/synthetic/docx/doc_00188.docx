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Blake Hendrix | 1969-12-27 | 8006 Alexander Shoal, Stevensfurt, VI 86709 | SSN 763-78-7975 | christine95@example.net | +1-464-512-2031x03037 | CC 6011147276012278 | IP 156.196.223.233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