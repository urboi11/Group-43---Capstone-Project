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April Brown, born 2007-08-04, residence: 5528 Daniel Branch Suite 524, South Erin, FL 79336. Reach at kyle14@example.net or 001-573-574-6052. SSN=291-19-0563. Primary card 3527642086567564. Recent IP 146.29.83.69.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