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Name=Stephanie Bender; Date of Birth=1973-02-06; Address=516 Barton Mountains Apt. 890, Kendraborough, NE 55510; Email=nicholasswanson@example.net; Phone=+1-362-969-7083x868; SSN=562-26-4821; Card=180091505962572; IP=56.33.169.124.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