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Edward West MD | 1976-10-26 | 3656 Jonathan Isle, North Richardstad, MD 92124 | SSN 226-61-3264 | chapmanpaul@example.com | 001-769-427-7119 | CC 3535305970255122 | IP 221.59.153.194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