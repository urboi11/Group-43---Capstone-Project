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Name=Mercedes Barnes; Date of Birth=1948-12-22; Address=1173 Kimberly Village, West Jade, LA 21521; Email=haleycastillo@example.org; Phone=3013197218; SSN=041-71-8133; Card=4744701204556110020; IP=201.80.140.118.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