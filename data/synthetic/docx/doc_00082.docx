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Sharon Ayala | 1976-12-24 | 53494 Steven Ramp Suite 383, North Sarah, AK 31040 | SSN 555-45-0158 | aaron64@example.org | 283.567.0241 | CC 180057191826199 | IP 212.46.195.38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