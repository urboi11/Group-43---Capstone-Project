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Christopher Brown (DOB 1971-02-05) lives at 01841 Thomas Fork, East Ronaldberg, MI 86400. SSN 294-29-6304. Email vasquezvicki@example.org. Phone 245-419-5151. Card 4859262494514755. Last login IP 161.56.207.55.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