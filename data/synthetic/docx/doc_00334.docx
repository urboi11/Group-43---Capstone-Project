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Evelyn Davis (DOB 1989-08-14) lives at 6725 Cody Knoll Apt. 647, East Jorgeborough, IN 46533. SSN 663-82-1337. Email shannon18@example.com. Phone 2902805120. Card 374099512397282. Last login IP 12.198.149.254.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