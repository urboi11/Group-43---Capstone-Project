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Janice Petty, born 1968-06-25, residence: 7226 Cameron Plaza Suite 833, New Jennifer, TX 45759. Reach at jennifer58@example.com or 001-296-884-6081. SSN=689-17-2914. Primary card 4034244204380576. Recent IP 46.91.13.94.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