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Pamela Weaver (DOB 1940-06-12) lives at 579 Henry Track Suite 639, North Alicia, NE 63195. SSN 554-05-8233. Email phillip27@example.org. Phone 001-687-450-0369x155. Card 180034795527630. Last login IP 187.233.245.226.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