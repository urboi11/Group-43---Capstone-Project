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Name=Lisa Thompson; Date of Birth=1940-01-04; Address=72980 Boyd Land, Lake Alyssabury, AS 63693; Email=brianna91@example.com; Phone=(647)531-4986; SSN=809-99-6247; Card=060409818063; IP=218.27.221.232.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