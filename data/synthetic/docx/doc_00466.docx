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Name=Sandra Williams; Date of Birth=1988-02-20; Address=0391 Joshua Crossroad, East Rosshaven, RI 92084; Email=danielscourtney@example.org; Phone=759.792.8553; SSN=779-37-1056; Card=4561006799006960; IP=220.97.34.188.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