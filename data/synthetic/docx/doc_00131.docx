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Krystal Moore | 1943-12-05 | 52056 Turner Summit, Edwinborough, CT 17742 | SSN 190-04-4373 | caitlynhall@example.org | (417)428-9752x677 | CC 4060463331272 | IP 218.101.139.128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