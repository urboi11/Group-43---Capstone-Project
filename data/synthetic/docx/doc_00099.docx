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Nicholas Olson (DOB 1987-01-29) lives at 28772 Karen Islands, West Tara, AR 66945. SSN 229-71-6204. Email fmontoya@example.com. Phone 897.217.7517x016. Card 213119948837555. Last login IP 30.138.239.168.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