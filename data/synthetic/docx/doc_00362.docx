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Joseph Crawford, born 1944-11-29, residence: 1812 Mike Lock, Stevenmouth, ME 70662. Reach at ydixon@example.net or 001-989-799-2751. SSN=620-42-5049. Primary card 213144449835536. Recent IP 217.205.153.143.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