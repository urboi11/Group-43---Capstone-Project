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Kristine Park | 2005-09-11 | 5273 Raymond Meadow, Grahamland, NM 03624 | SSN 504-14-5268 | tlynch@example.com | 001-240-280-3149x98250 | CC 4358068828503172356 | IP 63.178.150.203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