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Name=David Mitchell; Date of Birth=1951-11-25; Address=05577 Dunn Dale, New Carla, SC 98662; Email=regina78@example.org; Phone=274-456-4240; SSN=652-73-7127; Card=377807740649309; IP=221.44.240.176.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