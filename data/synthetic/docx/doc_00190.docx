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Diane Curry, born 2000-06-01, residence: 97167 Young Point, North Michaelview, MI 89227. Reach at romanmatthew@example.org or +1-431-383-7455x084. SSN=163-23-8249. Primary card 3577119918081212. Recent IP 5.65.154.71.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