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Brenda Lawson, born 1994-05-01, residence: 55690 Erika Land, Scottland, OK 18548. Reach at debra31@example.org or 001-927-586-8144x7394. SSN=543-47-6522. Primary card 5517271551884424. Recent IP 202.89.34.116.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