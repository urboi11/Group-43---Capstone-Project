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Miguel Rodriguez (DOB 1944-05-07) lives at 9639 Amy Orchard Suite 153, Muellerchester, OK 45353. SSN 558-89-3870. Email elainemiller@example.net. Phone 001-971-499-7581. Card 4191965701329022783. Last login IP 156.158.68.7.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