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Diana King DDS, born 1983-08-15, residence: 83851 Morrison Forge Suite 810, Johnville, FL 70838. Reach at morgan69@example.net or 001-769-988-2904. SSN=468-65-8397. Primary card 3571472463019863. Recent IP 216.145.208.129.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