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Name=Mary Hill; Date of Birth=1961-01-22; Address=772 Elizabeth Cape, Lake Michaelborough, NE 33450; Email=garciabrian@example.net; Phone=(720)878-1137; SSN=343-79-7425; Card=4315313636316; IP=177.189.37.227.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