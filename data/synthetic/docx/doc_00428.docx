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Name=Briana Mosley; Date of Birth=1978-12-10; Address=835 Adams Crossing, Hardymouth, WA 97974; Email=broberts@example.net; Phone=444-997-9127x99702; SSN=505-29-2648; Card=2221539787137526; IP=199.124.110.15.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