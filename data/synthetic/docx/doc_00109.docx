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Name=Karen Howard; Date of Birth=1964-06-23; Address=45303 Hughes Motorway, North Tinamouth, CT 92741; Email=beth92@example.com; Phone=+1-965-991-8463x8655; SSN=534-82-4481; Card=3582723184322250; IP=202.60.149.199.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