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Kayla Rogers | 1960-01-20 | 715 Brown Lakes Suite 082, East Theresaville, DE 72651 | SSN 730-38-2070 | kurt68@example.org | 226.783.2303x58929 | CC 213182521293281 | IP 214.120.100.2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