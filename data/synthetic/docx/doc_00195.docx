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Kelly Foster (DOB 1970-08-02) lives at 7622 Todd Mount Apt. 881, South Thomas, WA 21058. SSN 573-48-1946. Email xrodriguez@example.net. Phone 408-821-5454x4702. Card 574327018515. Last login IP 116.244.137.244.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