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Name=Katherine Barker; Date of Birth=1942-07-20; Address=337 Sandra Lake Apt. 249, Blackburnberg, KS 32930; Email=wilsonchristopher@example.net; Phone=(869)618-3626x4488; SSN=617-75-2645; Card=3511952436402703; IP=90.189.226.86.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