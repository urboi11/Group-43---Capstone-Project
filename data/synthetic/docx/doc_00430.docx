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Rodney Buck (DOB 1991-04-04) lives at Unit 1397 Box 1912, DPO AA 06847. SSN 649-20-2487. Email clarkdavid@example.net. Phone 001-876-372-0191x116. Card 4019072587339300. Last login IP 189.206.109.51.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