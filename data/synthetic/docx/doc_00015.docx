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Name=Bradley Smith; Date of Birth=1941-10-14; Address=Unit 5310 Box 0330, DPO AP 20474; Email=elliottjeffery@example.net; Phone=852-899-1241x904; SSN=245-17-7759; Card=3519314919058654; IP=53.214.187.75.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