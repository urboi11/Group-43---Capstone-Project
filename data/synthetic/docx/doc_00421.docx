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Laura Johnson | 1951-09-08 | 554 White Pine, Murrayfurt, ID 18897 | SSN 362-79-4820 | daniellewalters@example.org | +1-389-746-3389x15624 | CC 4725629269335891 | IP 215.39.89.255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