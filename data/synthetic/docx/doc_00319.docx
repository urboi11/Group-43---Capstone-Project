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Jeffery Long | 1991-06-20 | 65274 Lori Flats Apt. 445, West Ronaldfurt, MD 73648 | SSN 574-95-3268 | christinaalexander@example.com | 813-925-7970 | CC 4996010548571 | IP 136.152.30.250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