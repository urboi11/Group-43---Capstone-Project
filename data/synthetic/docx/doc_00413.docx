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Jon Berry, born 1981-08-24, residence: 71844 Watkins Stream, Port Beth, AR 18962. Reach at dudleycody@example.com or 903-473-4167x8127. SSN=885-51-4818. Primary card 4021798213486299. Recent IP 223.184.199.10.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