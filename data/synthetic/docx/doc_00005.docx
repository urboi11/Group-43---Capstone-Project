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Cheryl Davis (DOB 1993-05-12) lives at 0106 Mcbride Coves Apt. 338, Taylorburgh, KY 61138. SSN 256-10-7261. Email williamsyvette@example.org. Phone 432-867-7360. Card 630447468723. Last login IP 104.239.140.45.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