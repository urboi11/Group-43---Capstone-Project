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Katie Ochoa | 1944-04-22 | Unit 6448 Box 2217, DPO AA 68913 | SSN 526-95-3820 | xcompton@example.com | 9827004806 | CC 30123691496115 | IP 63.250.212.8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