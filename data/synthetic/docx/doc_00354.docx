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Tara Turner (DOB 1986-08-10) lives at 05336 Jones Mall, West Kayleeville, ME 19092. SSN 270-59-3354. Email calhounjulie@example.net. Phone 6726011379. Card 060497123160. Last login IP 209.48.108.156.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