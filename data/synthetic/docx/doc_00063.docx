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Emily Ali (DOB 1954-04-27) lives at 42939 Rhodes Plains Suite 621, Brianchester, IN 10464. SSN 349-78-9759. Email unovak@example.org. Phone +1-647-573-5866x2961. Card 3514262655110475. Last login IP 161.162.189.105.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