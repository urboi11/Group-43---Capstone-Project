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Name=Joanne Martin; Date of Birth=1975-05-11; Address=990 Theresa Key, Cooleyside, AL 21261; Email=leeanthony@example.org; Phone=682.935.1305x23124; SSN=535-95-4170; Card=4584776863424; IP=49.253.66.141.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