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Angela Rowland | 1991-01-04 | 493 Samuel Islands, Angelaport, UT 03365 | SSN 144-99-1115 | susan57@example.net | 625.673.7553 | CC 3521666708085099 | IP 172.105.221.110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