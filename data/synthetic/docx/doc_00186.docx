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Kevin Bean | 1978-09-24 | 7749 Mark Cape, Nguyenshire, DC 28205 | SSN 884-07-4636 | lauren18@example.net | (616)442-3610x3266 | CC 2267649251583777 | IP 155.19.150.163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