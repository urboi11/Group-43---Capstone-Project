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Dwayne Campbell | 1996-06-28 | 9361 Deborah Grove, North Brian, WY 40820 | SSN 610-96-9326 | scott74@example.net | (248)387-7190x6594 | CC 4490278742969 | IP 193.46.183.83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