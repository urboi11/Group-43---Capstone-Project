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Contact: James Gilbert, born 1968-06-26, residence: USNS Li, FPO AP 95020. Reach at dferrell@example.com or 670-916-8733x9500. SSN=321-25-2611. Primary card 3548016245650600. Recent IP 206.230.114.221.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