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Dr. Morgan Young, born 1958-05-18, residence: 1094 Benjamin Summit Apt. 759, East Manuelmouth, MS 17961. Reach at jameshenry@example.net or 433-226-8319x0130. SSN=653-74-9118. Primary card 379815287339786. Recent IP 136.210.235.130.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