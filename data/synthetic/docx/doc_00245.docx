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Name=Samuel Osborne; Date of Birth=1953-08-30; Address=633 Brian Dam, Lake Janefurt, VA 03954; Email=mileselizabeth@example.org; Phone=492.402.5213x1096; SSN=713-55-6090; Card=30284765704121; IP=17.7.30.165.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