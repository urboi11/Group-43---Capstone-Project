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James Davis (DOB 1943-02-04) lives at PSC 3845, Box 3198, APO AE 63754. SSN 283-54-9017. Email jamesparker@example.net. Phone 810-903-0762x05459. Card 2270066664110657. Last login IP 161.113.218.129.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