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Lynch | 1939-10-18 | 99606 Vaughn Causeway Suite 450, Lisaport, ME 37246 | SSN 864-63-1610 | dennismccann@example.com | 001-454-369-1373x67850 | CC 4289023303070534579 | IP 211.246.196.53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