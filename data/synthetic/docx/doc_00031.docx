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Alexis Baker (DOB 1951-12-13) lives at 177 Palmer Coves, Gordonton, VA 86864. SSN 534-39-7505. Email browntimothy@example.com. Phone (717)871-1592x12499. Card 3578961183673655. Last login IP 134.21.226.235.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