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Contact: Michelle Green, born 1964-09-06, residence: 123 Amanda Highway Apt. 242, Morganton, SD 33138. Reach at smithmichael@example.net or (751)584-2694x500. SSN=844-27-8759. Primary card 3524089164983730. Recent IP 153.79.69.199.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