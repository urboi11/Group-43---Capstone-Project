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Robert Ortega (DOB 1956-04-22) lives at 387 Harris Divide Suite 169, New Mark, OK 64851. SSN 472-60-9440. Email mclaughlinkeith@example.com. Phone (446)392-6329x676. Card 6011324841376815. Last login IP 134.187.255.200.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