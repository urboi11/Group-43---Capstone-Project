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James Hayes (DOB 1952-07-17) lives at Unit 3143 Box 8663, DPO AE 97303. SSN 154-61-0160. Email roberttaylor@example.net. Phone 685.974.4890x61203. Card 4754558845061594. Last login IP 43.43.164.232.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