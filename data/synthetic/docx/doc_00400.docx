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Scott Grant, born 1983-01-08, residence: 822 Bruce Unions, North Michelleview, MP 69782. Reach at greenjessica@example.net or (387)873-8363. SSN=128-72-8672. Primary card 4212694289464203626. Recent IP 189.201.215.211.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