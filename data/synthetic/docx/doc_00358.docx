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William Johnson | 1976-11-10 | 96102 Selena Mills Apt. 827, Heidifurt, AS 70711 | SSN 670-93-0799 | brenda87@example.org | 942.904.9561x213 | CC 4626042359735 | IP 211.183.1.106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