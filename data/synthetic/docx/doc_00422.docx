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Name=Teresa Rodriguez; Date of Birth=1987-12-10; Address=784 Herring Points, Alexismouth, WV 64433; Email=jeffrey34@example.net; Phone=+1-718-591-1797x203; SSN=792-88-4708; Card=4153641547155313255; IP=197.173.141.35.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