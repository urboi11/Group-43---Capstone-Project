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Name=Alexander David; Date of Birth=1955-12-14; Address=61592 Hall Park Suite 029, South Jenniferland, NE 56363; Email=iperez@example.com; Phone=715.854.2034x03010; SSN=883-76-0367; Card=38564915795547; IP=163.240.3.248.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