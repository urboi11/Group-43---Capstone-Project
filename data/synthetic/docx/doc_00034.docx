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Onboarding record: Name=Michael Mason; Date of Birth=1982-11-24; Address=0715 Berry Station, Robertsfurt, AK 43069; Email=christopher13@example.com; Phone=001-468-316-4535; SSN=176-80-7539; Card=213188355231248; IP=73.200.158.91.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