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Name=Karen Williams; Date of Birth=1967-08-01; Address=Unit 8423 Box 3944, DPO AP 92105; Email=longstephen@example.org; Phone=850-432-5017x36542; SSN=384-29-0337; Card=4784290292334511000; IP=221.127.4.0.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