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Shannon Cook (DOB 1965-09-01) lives at 16597 Katherine Flats Suite 755, Huangburgh, GA 42805. SSN 017-15-3110. Email regina84@example.net. Phone +1-826-691-3119. Card 4856261499153703. Last login IP 49.133.191.91.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