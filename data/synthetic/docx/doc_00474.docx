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Miguel Hernandez (DOB 1952-07-21) lives at 5213 Robbins Canyon Apt. 816, Oliviachester, KS 52388. SSN 202-01-0942. Email jennifer93@example.com. Phone 475.369.1983x210. Card 6011746902983107. Last login IP 145.168.112.102.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