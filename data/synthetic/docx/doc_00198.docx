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Alicia Spencer | 1948-07-06 | 9671 Krista Divide, Amberburgh, WY 32634 | SSN 551-55-9096 | dwilliams@example.net | 620-207-4946x5398 | CC 4416128463985548 | IP 215.222.164.255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