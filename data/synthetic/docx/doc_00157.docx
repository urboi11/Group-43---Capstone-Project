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Melissa Garcia (DOB 2002-02-07) lives at 632 Phillips Rue, North Timothyport, GA 92684. SSN 471-74-9563. Email braysteven@example.org. Phone 001-862-657-0165x804. Card 3519508501657902. Last login IP 132.73.211.44.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