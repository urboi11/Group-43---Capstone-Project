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Francisco Fields (DOB 1946-10-09) lives at 0433 Michael Turnpike Apt. 006, Oconnorburgh, FM 54767. SSN 505-49-5755. Email egarcia@example.net. Phone +1-432-871-0405x4115. Card 4815997062962018. Last login IP 140.40.179.186.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