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Randall Greene | 1984-02-21 | 30554 Park Cape, South Donald, VT 97823 | SSN 739-53-1753 | cheryl31@example.com | 973.951.6091 | CC 4708086978292213 | IP 186.76.139.75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