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Tyler Sullivan (DOB 1986-01-04) lives at 50637 Carl Rue Apt. 804, Suttonfort, KY 14203. SSN 848-31-0104. Email ocaldwell@example.net. Phone 618-852-0136x2608. Card 4561547055498. Last login IP 18.39.67.52.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