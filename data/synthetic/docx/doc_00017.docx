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Peter Vaughn DDS (DOB 2001-06-30) lives at 43634 Kennedy Pines, Ronaldside, MA 46613. SSN 720-59-4439. Email john13@example.com. Phone 682-333-7498. Card 4352408240084. Last login IP 180.10.123.72.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