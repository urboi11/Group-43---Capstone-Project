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Stephanie Harrington | 1999-05-17 | 87772 Davis Road, Hughesfurt, MA 71410 | SSN 047-86-7260 | debbie20@example.net | +1-548-918-1398x9098 | CC 213118204339710 | IP 207.54.225.204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