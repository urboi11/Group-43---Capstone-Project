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Tracy Stewart (DOB 1965-09-15) lives at 2805 Brown Via Suite 406, Shanemouth, MI 10994. SSN 373-51-2613. Email annedaniel@example.org. Phone +1-508-355-1074x091. Card 5478619025476028. Last login IP 57.253.234.233.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