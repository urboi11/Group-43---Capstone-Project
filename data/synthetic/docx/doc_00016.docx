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Jason Henry | 1993-09-12 | USCGC Zimmerman, FPO AA 23587 | SSN 752-67-4426 | umarshall@example.net | 253-914-7379x965 | CC 347354549480831 | IP 90.2.235.24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