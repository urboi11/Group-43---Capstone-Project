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Dominique Nguyen (DOB 2004-03-02) lives at 69472 Danielle Junction Suite 996, North Fernandobury, MD 42034. SSN 669-38-4383. Email cnelson@example.com. Phone 001-498-876-2202x3413. Card 5417800681149216. Last login IP 197.143.51.216.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