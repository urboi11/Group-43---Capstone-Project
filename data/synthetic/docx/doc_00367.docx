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Jared Robinson | 1982-10-10 | 436 Yu Spur, Lake Heidi, NV 93964 | SSN 820-03-6372 | michael07@example.com | 001-476-516-4534x5472 | CC 3506503121980417 | IP 197.207.249.170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