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Kyle Keller | 1936-02-21 | 9915 Shawn Isle Apt. 110, New Kristineborough, MH 75633 | SSN 130-82-8338 | michael79@example.com | (732)600-2496 | CC 3527495450892039 | IP 193.27.245.124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