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David Dunlap Jr. | 1941-11-21 | 026 Hernandez Road Apt. 187, Harrisfort, NM 66665 | SSN 268-70-5630 | cisnerosanthony@example.com | 467-656-7700 | CC 3576246719788975 | IP 181.0.127.214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