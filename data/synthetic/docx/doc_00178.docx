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Brandon Greene DDS, born 1977-05-08, residence: 363 Daniel Forest Suite 764, South Amandaville, MD 72032. Reach at natasha25@example.com or 001-754-309-0034x864. SSN=434-61-4037. Primary card 213176064413439. Recent IP 6.137.151.243.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