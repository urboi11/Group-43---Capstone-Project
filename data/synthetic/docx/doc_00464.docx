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Jacqueline Hall | 1971-03-06 | 201 Ian Island, Monicaton, AL 21198 | SSN 881-54-0832 | floresmatthew@example.net | (659)247-9507 | CC 30173279805955 | IP 215.97.18.113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