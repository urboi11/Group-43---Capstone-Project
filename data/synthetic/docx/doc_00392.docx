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Jeremy Thomas (DOB 1951-06-21) lives at 6847 Michaela Drive Apt. 653, South Tracy, KY 57838. SSN 051-33-0051. Email dford@example.org. Phone 001-278-943-6142x4426. Card 213197543734765. Last login IP 142.29.191.106.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