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Katie Mitchell, born 1992-09-29, residence: 380 Campbell Estates Apt. 017, Raventon, RI 99545. Reach at vsmith@example.net or 959-759-1945. SSN=838-56-1310. Primary card 3557475833920569. Recent IP 171.76.39.16.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