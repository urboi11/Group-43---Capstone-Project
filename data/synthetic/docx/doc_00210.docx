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Penny Ortiz | 1957-02-17 | 0176 Reese Walks, South Benjamin, KS 15532 | SSN 727-18-5360 | ewashington@example.org | +1-337-427-4220 | CC 4862104275230837082 | IP 200.105.66.164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