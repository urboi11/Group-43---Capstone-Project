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Phillip Snyder (DOB 1943-10-11) lives at 796 Burton Mountains Apt. 589, Port Jordanshire, AR 19655. SSN 328-60-2220. Email frank45@example.com. Phone +1-750-744-8183x2192. Card 4451895202845763. Last login IP 168.83.120.142.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