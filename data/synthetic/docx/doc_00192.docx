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Margaret Orr, born 1942-07-25, residence: Unit 8466 Box 8455, DPO AE 37172. Reach at ngriffin@example.net or +1-497-656-3410x856. SSN=541-79-2407. Primary card 4884852008948. Recent IP 25.185.228.194.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