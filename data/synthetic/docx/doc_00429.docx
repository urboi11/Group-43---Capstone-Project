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Alfred Leonard, born 1948-02-10, residence: 0832 Nicole Greens Suite 978, Baileyborough, UT 97491. Reach at jack86@example.org or 001-303-704-4361x99517. SSN=740-91-6099. Primary card 4910292950143747. Recent IP 192.140.87.172.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