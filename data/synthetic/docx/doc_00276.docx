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Jessica Garrett (DOB 1944-05-04) lives at 411 Hall Rapid, Andrewport, MP 33450. SSN 400-91-5864. Email brennaneric@example.com. Phone 289-338-9846. Card 3540056435023851. Last login IP 196.63.211.11.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