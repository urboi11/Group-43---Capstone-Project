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Megan Martin | 1960-02-10 | 2767 Collins Dale, Christinafurt, AK 14087 | SSN 081-23-4603 | davisrenee@example.net | 888-960-0801x798 | CC 3582312995704722 | IP 216.107.127.72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