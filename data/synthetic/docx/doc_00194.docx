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Changelog: refactor module, update dependencies, and improve logging verbosity.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