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Gina Thompson, born 1978-09-26, residence: 218 Yu Landing, Willismouth, ME 42785. Reach at lbanks@example.net or +1-495-439-2644. SSN=140-21-7158. Primary card 3596902959391724. Recent IP 183.157.169.163.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