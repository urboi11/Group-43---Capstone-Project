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Pam Baker | 1977-04-18 | 7287 Jacob Center, East Barry, KS 21938 | SSN 723-60-7151 | carneysara@example.org | 658.477.7121x513 | CC 4993908926137154 | IP 105.243.172.198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