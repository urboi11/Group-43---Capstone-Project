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Vincent Sims | 1938-02-02 | 79771 Johnson Summit, Brendaside, WI 72857 | SSN 070-92-9223 | audrey53@example.net | 001-915-820-4998x094 | CC 3531379716698410 | IP 168.50.251.185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