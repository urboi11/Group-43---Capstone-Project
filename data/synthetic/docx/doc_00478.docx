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Christopher Taylor | 1950-09-07 | 3625 Adams Drive, Lake Xavierhaven, SC 05650 | SSN 547-95-8078 | singhsarah@example.org | +1-434-619-9643x3853 | CC 30250583334300 | IP 210.132.151.159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