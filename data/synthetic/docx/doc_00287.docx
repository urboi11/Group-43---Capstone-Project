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Barbara Merritt | 1980-07-06 | 015 Lozano Roads, Yangchester, LA 99809 | SSN 489-90-2206 | jenniferlawrence@example.net | 920-499-5765 | CC 180013475098898 | IP 192.123.78.225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