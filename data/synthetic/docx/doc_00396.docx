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Name=Diamond Simmons; Date of Birth=1982-03-10; Address=USCGC Hawkins, FPO AE 04026; Email=contrerasjames@example.org; Phone=202.933.3247; SSN=757-13-9367; Card=4013546212761; IP=66.63.143.208.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