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Name=Cassandra White; Date of Birth=1982-05-05; Address=5847 Nicholas Wall Apt. 529, New Lisamouth, MS 86704; Email=lbrown@example.net; Phone=417.221.7337x399; SSN=568-31-1676; Card=342299936216592; IP=47.31.20.220.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