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Casey Norman | 2000-10-29 | 45841 Atkins Path, Julietown, CA 74839 | SSN 110-31-4634 | lisa89@example.net | 527.480.2058x69507 | CC 2266449369995166 | IP 183.214.23.26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