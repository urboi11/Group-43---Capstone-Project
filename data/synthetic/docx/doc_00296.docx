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Name=Bonnie Yang; Date of Birth=1971-06-11; Address=86008 Cody Radial, Leeport, WY 42932; Email=joshua31@example.com; Phone=+1-597-864-6136x8474; SSN=436-66-0384; Card=675965817397; IP=115.182.190.203.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