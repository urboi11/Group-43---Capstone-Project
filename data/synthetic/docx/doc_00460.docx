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Kelly Gutierrez (DOB 1963-09-25) lives at 2944 Miranda Loop Apt. 982, Harrisport, AS 71072. SSN 085-28-1159. Email scottbrandon@example.com. Phone 001-589-763-2174x35748. Card 4806486067398346. Last login IP 169.152.253.92.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