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Daniel Shepard, born 1983-06-22, residence: 3318 Woods Pass Apt. 700, Larafurt, PR 13616. Reach at hamiltonmelanie@example.com or 516.470.4502. SSN=364-47-5079. Primary card 3528227009345964. Recent IP 114.203.80.171.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