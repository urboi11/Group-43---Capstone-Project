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Julian Frost (DOB 1970-10-19) lives at 10698 Hernandez Lake Apt. 614, Gonzaleztown, IL 22892. SSN 654-38-1343. Email tanthony@example.com. Phone 674.918.6256x5270. Card 30434902115869. Last login IP 209.243.148.47.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