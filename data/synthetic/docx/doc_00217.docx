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William Sanders, born 1957-07-12, residence: 962 Smith Light Suite 149, New Jessica, KS 50367. Reach at nicholas97@example.org or 727-832-3008x57666. SSN=475-40-7432. Primary card 30491601692366. Recent IP 165.147.199.63.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