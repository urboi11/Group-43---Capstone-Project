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Andrew Clark (DOB 1978-01-18) lives at 502 Lisa Ridge, Robertmouth, HI 59280. SSN 770-44-2613. Email jamesmeyer@example.org. Phone +1-230-520-2569x133. Card 563467711674. Last login IP 169.129.94.209.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