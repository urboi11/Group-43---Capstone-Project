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Name=Jennifer Smith; Date of Birth=1976-08-13; Address=496 Carol Pines Suite 552, Annettefort, CA 02822; Email=jasonnguyen@example.org; Phone=574-585-9532x59399; SSN=458-48-6833; Card=38058162951879; IP=184.131.33.203.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