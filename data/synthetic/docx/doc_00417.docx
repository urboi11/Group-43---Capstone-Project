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Meghan Keller MD | 1980-04-18 | 46921 Charles Ports Apt. 596, Fischerton, OH 77916 | SSN 548-99-4400 | russelllynch@example.com | +1-802-620-5093 | CC 180024959881147 | IP 157.77.254.197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