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Jeffrey Le, born 1944-07-01, residence: 6409 Barbara Lane Apt. 957, Howardburgh, AR 63043. Reach at kingryan@example.org or +1-801-897-1212x41393. SSN=823-01-2247. Primary card 38609873126779. Recent IP 75.221.44.28.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