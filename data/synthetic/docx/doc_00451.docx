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Margaret Coleman (DOB 1954-09-28) lives at 38437 Perez Key, Delacruzside, AR 60951. SSN 568-45-2766. Email tonya82@example.com. Phone (218)238-5454. Card 4445475231123273. Last login IP 167.220.44.148.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