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Ryan Taylor, born 1968-11-14, residence: 08018 Benjamin Burg, Spencerville, NV 52751. Reach at hmartin@example.org or +1-208-315-7129. SSN=283-98-1475. Primary card 347138067130732. Recent IP 131.15.32.244.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