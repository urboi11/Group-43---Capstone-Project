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Michael Rogers (DOB 2003-02-14) lives at 94563 Reid Turnpike Apt. 834, Brandonshire, MO 30108. SSN 640-96-1507. Email vargasjoshua@example.net. Phone 876.635.1484x68536. Card 3582082973748963. Last login IP 203.143.84.103.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