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Jennifer Ramos (DOB 1956-12-27) lives at 629 Douglas Hollow Suite 851, Davischester, SC 36326. SSN 425-23-9107. Email wpage@example.org. Phone 626.948.7049. Card 180030024471467. Last login IP 124.250.159.208.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