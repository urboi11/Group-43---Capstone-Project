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Kristen Farley | 1973-10-24 | 9984 Susan Mountain Apt. 204, Christopherbury, WI 71647 | SSN 303-44-9357 | rjohnson@example.com | 249-901-4954x277 | CC 675905783600 | IP 199.141.138.73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