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Name=Charles Graham; Date of Birth=1960-01-06; Address=81319 Ashley Tunnel Apt. 487, Jacobsonbury, AK 26110; Email=mejiajoseph@example.org; Phone=+1-517-285-2282; SSN=618-92-1263; Card=344808806220720; IP=87.128.14.10.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