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Onboarding record: Name=Eric Ferguson; Date of Birth=2003-02-05; Address=99590 Christopher Row, Debrashire, MT 81517; Email=dawn47@example.org; Phone=+1-464-771-0276x77359; SSN=655-04-8160; Card=3556258815371477; IP=67.61.29.251.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