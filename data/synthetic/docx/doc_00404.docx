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Doris Harris MD | 1983-01-08 | 516 Lindsay Valley Apt. 119, Foxville, ND 06835 | SSN 622-26-3951 | mccoyjames@example.org | (965)730-6011 | CC 6011786880023005 | IP 221.71.221.169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