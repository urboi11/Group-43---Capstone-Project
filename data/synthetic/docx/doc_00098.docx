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Customer Jeffrey Howell (DOB 1947-05-07) lives at 16674 Vaughn Neck Suite 212, Port Erikchester, PW 77931. SSN 495-73-7179. Email cherylmaxwell@example.net. Phone 6277716701. Card 060489935886. Last login IP 202.48.195.147.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