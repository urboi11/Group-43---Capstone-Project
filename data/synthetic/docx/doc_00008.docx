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Name=Timothy Stanton; Date of Birth=1940-02-16; Address=PSC 3315, Box 8692, APO AE 21800; Email=whitesandra@example.com; Phone=+1-534-221-6073x37543; SSN=820-23-6756; Card=4654145868501424; IP=199.135.235.53.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