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Joseph Thomas, born 1984-07-13, residence: 59140 Hudson Turnpike, East Pamela, CT 24743. Reach at kimberlyjordan@example.net or +1-306-990-8726. SSN=860-29-4824. Primary card 6011723483893591. Recent IP 180.110.199.234.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