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Nicholas Morgan | 1940-11-27 | 92831 Anderson Plains Apt. 061, Rhondaside, CA 86344 | SSN 051-67-3449 | amanda28@example.com | 001-234-325-5638x300 | CC 180070244033044 | IP 220.23.103.1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