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Name=Dennis James; Date of Birth=1966-08-22; Address=243 Contreras Overpass Suite 958, Phillipsbury, DE 99455; Email=qnguyen@example.com; Phone=927-851-5627; SSN=783-37-6875; Card=4044836085456678; IP=131.127.28.240.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