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Teresa Burgess (DOB 1955-08-16) lives at 11024 Bailey Forks Suite 667, Hamiltontown, MS 88751. SSN 122-69-0097. Email avilabrenda@example.net. Phone 958-814-4914. Card 6011728326842457. Last login IP 41.12.68.255.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