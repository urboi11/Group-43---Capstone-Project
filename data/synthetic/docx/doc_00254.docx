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Eric Fuentes (DOB 1951-09-04) lives at 6558 Mills Track Suite 127, Brooksside, PA 21820. SSN 556-56-6252. Email megan64@example.net. Phone +1-311-911-0961x798. Card 213146337861375. Last login IP 99.182.41.233.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