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Kara Rogers (DOB 1993-02-22) lives at 3566 Theresa Well Suite 107, Hardyberg, AK 79394. SSN 126-68-4579. Email miguelmontgomery@example.net. Phone 986.830.5050x5739. Card 3556716493289808. Last login IP 126.44.151.11.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