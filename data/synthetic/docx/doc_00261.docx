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Name=Jennifer Horton; Date of Birth=1996-07-25; Address=9103 Margaret Dam, West Michellechester, IN 22808; Email=villamiranda@example.com; Phone=6104414596; SSN=091-25-6044; Card=4125296718839778; IP=158.228.169.7.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