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Name=Kristen Ashley; Date of Birth=1994-08-22; Address=7232 Monica Shoal Apt. 310, Lake William, NV 76508; Email=bruceklein@example.com; Phone=305-380-9351x187; SSN=325-06-9068; Card=4595616420597; IP=154.30.236.243.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