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record: Name=William Lewis; Date of Birth=1977-07-21; Address=889 Clinton Mount Suite 224, Pamelabury, IN 34087; Email=ncarroll@example.net; Phone=257-827-9194; SSN=831-39-1506; Card=5255661390604809; IP=180.201.92.9.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