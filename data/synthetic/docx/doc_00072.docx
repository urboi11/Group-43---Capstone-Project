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Oscar Norris, born 1992-12-20, residence: 30958 Carlson Extension, Tiffanyport, LA 75570. Reach at sydneyfloyd@example.org or 822-832-5367x294. SSN=274-66-1561. Primary card 30116845775905. Recent IP 222.171.157.197.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