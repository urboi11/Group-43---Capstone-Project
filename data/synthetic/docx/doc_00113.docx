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Onboarding record: Name=Brian Simmons; Date of Birth=1969-03-20; Address=594 Fischer Loop Suite 258, Kingport, OK 45636; Email=melissahopkins@example.net; Phone=272.413.8658; SSN=793-91-6523; Card=6011127961143513; IP=220.76.102.15.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