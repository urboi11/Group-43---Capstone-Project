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Larry Dominguez, born 1999-11-21, residence: 4793 Bennett Viaduct Suite 519, New Wendy, HI 89854. Reach at nhahn@example.com or 916-872-4342x6617. SSN=787-71-0441. Primary card 180080589113525. Recent IP 207.50.106.201.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