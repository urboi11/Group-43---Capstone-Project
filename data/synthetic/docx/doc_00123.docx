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Yolanda Garrett, born 1942-10-31, residence: 812 Hall Point, Lindamouth, VA 25793. Reach at jennifer40@example.com or 001-978-648-7392x855. SSN=022-89-6190. Primary card 3518274485708622. Recent IP 55.77.2.12.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