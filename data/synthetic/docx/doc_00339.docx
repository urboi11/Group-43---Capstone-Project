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Courtney Burton (DOB 1980-05-30) lives at 71398 Hawkins Divide Suite 011, Holmestown, RI 94936. SSN 174-93-5271. Email benjamin13@example.org. Phone (909)806-9130x9810. Card 4737945772785324265. Last login IP 171.120.233.118.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