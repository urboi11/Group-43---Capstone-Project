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Dennis Phillips | 1945-12-18 | 311 Brown Bridge, South Lori, ID 64417 | SSN 108-44-3419 | kathleen47@example.net | (581)823-5679 | CC 4462491271134 | IP 5.127.9.118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