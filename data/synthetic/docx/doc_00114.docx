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Name=Jennifer Douglas; Date of Birth=1973-09-07; Address=77038 Lee Tunnel, New Gavin, AZ 47652; Email=christopherhill@example.com; Phone=(766)793-8011x848; SSN=245-84-0005; Card=4937690426818184518; IP=199.128.18.139.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