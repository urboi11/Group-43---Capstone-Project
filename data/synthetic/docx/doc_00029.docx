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Gina Wilson | 1944-12-11 | 685 Krystal Bridge, Amandamouth, MN 88689 | SSN 767-87-4296 | xcarson@example.org | +1-437-209-8593x17461 | CC 577113826751 | IP 199.214.151.200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