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Name=Carl Harper; Date of Birth=1936-06-25; Address=7744 Susan Mall Apt. 936, Chelseastad, DC 08095; Email=stokesmonica@example.net; Phone=001-494-818-4336x87509; SSN=079-40-9891; Card=4239982137457; IP=133.231.2.153.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