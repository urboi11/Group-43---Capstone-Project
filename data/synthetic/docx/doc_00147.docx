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Jose Harrison, born 1979-10-25, residence: 2094 Brown Mountains Apt. 904, West Toddberg, NY 10575. Reach at christinahill@example.com or 6195292752. SSN=872-36-4130. Primary card 30280512927668. Recent IP 42.180.196.219.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