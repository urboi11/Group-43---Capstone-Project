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Cody Cole, born 2004-06-09, residence: 58199 Shields Bridge, Robertland, VA 73840. Reach at ginajackson@example.com or 647-521-2646x4715. SSN=249-74-8538. Primary card 3599371240659652. Recent IP 136.182.67.108.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