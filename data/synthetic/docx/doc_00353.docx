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Contact: Dawn Gonzalez, born 1970-02-16, residence: 0798 Harris Creek Apt. 613, Port Ashley, WA 39640. Reach at michael03@example.net or 738-904-0325x376. SSN=853-89-3512. Primary card 6011778943191002. Recent IP 208.91.217.17.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