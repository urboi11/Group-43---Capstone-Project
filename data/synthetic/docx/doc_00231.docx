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Victor Wright, born 1971-06-17, residence: 861 Bowman Lake, Kimberlyberg, VI 30092. Reach at opetty@example.com or 712-684-9718. SSN=281-02-1605. Primary card 180091025625881. Recent IP 197.156.80.156.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