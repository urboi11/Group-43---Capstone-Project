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Name=Cameron Smith; Date of Birth=2004-08-04; Address=69405 Erika Manor, Whitestad, AS 61929; Email=tmeyer@example.org; Phone=314-665-1113x1290; SSN=515-37-4520; Card=180006827788166; IP=32.119.113.138.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