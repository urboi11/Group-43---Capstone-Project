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Mark Johnson, born 2006-11-23, residence: 5254 Frank Port Apt. 022, Lake Christophermouth, TN 56077. Reach at wnelson@example.net or 256-514-9784. SSN=498-78-7243. Primary card 6011034324451072. Recent IP 212.34.74.15.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