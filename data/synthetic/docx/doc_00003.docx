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Customer Ann Williams (DOB 1949-08-14) lives at 691 James Mountain, Tashatown, TX 94967. SSN 118-88-8798. Email kayla51@example.com. Phone (727)404-8281x48932. Card 213195701543036. Last login IP 199.43.218.196.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