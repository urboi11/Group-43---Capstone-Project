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Allison Hill (DOB 1965-01-27) lives at 819 Johnson Course, East William, AK 74064. SSN 204-92-8929. Email lrobinson@example.com. Phone 3268542351. Card 2285940781618490. Last login IP 178.57.203.186.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