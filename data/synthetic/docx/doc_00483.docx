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Julie Davis | 1941-05-11 | 82697 Kathy Valley Apt. 360, North Travisberg, MO 13578 | SSN 363-83-9071 | patriciagrant@example.net | +1-621-476-4846x7357 | CC 4322280194425899 | IP 43.200.211.97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