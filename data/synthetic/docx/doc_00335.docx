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Name=Susan Greene; Date of Birth=1958-10-11; Address=270 Savannah Underpass, Port Sarahport, CT 46252; Email=racheljimenez@example.net; Phone=(395)778-6718; SSN=700-24-9669; Card=4237360507911; IP=218.65.248.124.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