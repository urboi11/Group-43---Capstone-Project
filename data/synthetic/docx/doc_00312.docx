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Name=Kristina Reed; Date of Birth=1962-12-11; Address=4577 Eric Prairie Apt. 959, Perrytown, WV 37710; Email=nicholasmedina@example.com; Phone=+1-811-763-3194x226; SSN=570-96-8041; Card=4945515888636; IP=157.176.196.28.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