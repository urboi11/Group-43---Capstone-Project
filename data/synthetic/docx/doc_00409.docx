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Kristina Smith | 1973-06-11 | 1299 Peterson Plaza Apt. 695, South Donna, CO 72671 | SSN 392-74-6199 | richard13@example.org | +1-776-312-3859 | CC 4468239484002730087 | IP 188.117.8.132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