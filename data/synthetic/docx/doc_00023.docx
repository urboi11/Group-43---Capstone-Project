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Jason Morris (DOB 1948-12-06) lives at 7468 Shawn Island Suite 516, Lake Mollymouth, MT 07605. SSN 193-67-5928. Email wgarrett@example.org. Phone 548.424.7710. Card 4861317127484677372. Last login IP 214.25.122.234.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