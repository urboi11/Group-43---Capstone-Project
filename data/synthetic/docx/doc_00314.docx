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Name=Judy Sutton; Date of Birth=1995-01-29; Address=Unit 2781 Box 9523, DPO AA 95141; Email=ecamacho@example.com; Phone=964-281-9807; SSN=072-01-0530; Card=4056876112491256527; IP=22.185.4.38.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