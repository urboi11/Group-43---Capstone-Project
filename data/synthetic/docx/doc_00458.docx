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Hannah Carter, born 2000-11-08, residence: 6820 David Ways, Tylertown, VT 75804. Reach at chenjeffrey@example.net or 764-607-2324x72828. SSN=019-94-0816. Primary card 501817882241. Recent IP 210.226.3.78.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