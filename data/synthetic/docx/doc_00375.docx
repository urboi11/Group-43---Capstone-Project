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William Cook, born 1985-02-07, residence: 7693 Jordan Freeway, Johnburgh, MA 21366. Reach at gcastaneda@example.org or 202-986-7120. SSN=613-42-9724. Primary card 4245591024510914. Recent IP 44.77.203.40.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