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Stacy Patterson (DOB 1940-05-22) lives at 569 Abigail Mission Suite 038, Terrellton, OH 51278. SSN 529-98-0808. Email kellysanders@example.com. Phone 001-347-426-4908x27718. Card 3566570279371456. Last login IP 200.167.238.12.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