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Name=Kristina Cruz; Date of Birth=1963-07-29; Address=491 Fleming Mews, Lisaborough, ID 07010; Email=mooneyrobert@example.org; Phone=229.959.6390x409; SSN=822-64-8170; Card=4608805017164455617; IP=195.249.171.149.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