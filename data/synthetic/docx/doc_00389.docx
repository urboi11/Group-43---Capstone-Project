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Name=William Tate; Date of Birth=1978-01-07; Address=391 Brandon Inlet, Port Jennifershire, VI 91003; Email=craig60@example.com; Phone=(715)840-2119x01707; SSN=560-39-9050; Card=213142983152292; IP=192.194.39.254.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