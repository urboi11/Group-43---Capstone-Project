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Pamela Sullivan, born 1939-04-23, residence: 7656 Madison Square, Williamstad, MT 79421. Reach at wneal@example.org or +1-527-420-6345x9112. SSN=747-71-5354. Primary card 3557724295431650. Recent IP 118.9.128.185.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