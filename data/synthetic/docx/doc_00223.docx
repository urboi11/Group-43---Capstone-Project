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Name=Michael Dunn; Date of Birth=1998-03-24; Address=78333 Karen Shoals Apt. 160, West Raven, WI 37248; Email=qlynn@example.org; Phone=+1-828-571-5399x15668; SSN=226-93-4221; Card=4141115931956; IP=28.42.142.237.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