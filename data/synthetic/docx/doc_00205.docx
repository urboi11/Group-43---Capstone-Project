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Mr. Frank Brooks DDS | 2002-01-14 | 903 Patricia Mission Apt. 634, Onealshire, GA 49535 | SSN 261-71-1389 | karenphillips@example.net | (839)707-8956x776 | CC 30546027341516 | IP 161.64.35.169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