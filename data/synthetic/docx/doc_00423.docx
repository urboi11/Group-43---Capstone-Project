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Ryan Warren | 1967-02-09 | 0094 Heidi Row Apt. 410, Gregoryfurt, RI 69865 | SSN 125-90-9695 | mhoffman@example.net | (770)845-2388 | CC 4586605986787448 | IP 85.159.255.148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