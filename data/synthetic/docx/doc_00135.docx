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Mr. Timothy Andersen, born 1973-10-13, residence: 8995 Christina Parks Suite 729, Lake Kelly, ID 00708. Reach at mclaughlinjared@example.net or (760)255-8303x44144. SSN=122-04-7617. Primary card 2275699023557708. Recent IP 212.248.236.171.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