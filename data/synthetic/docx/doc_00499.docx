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Name=Lisa Blackburn; Date of Birth=1970-03-25; Address=45663 Charles Plains Suite 034, East Maria, GA 88417; Email=jamesellis@example.org; Phone=263-210-4379x686; SSN=759-18-0549; Card=180029469021779; IP=144.221.30.47.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