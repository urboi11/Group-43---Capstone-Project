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Donna Booker, born 1972-03-13, residence: 2130 Annette Falls, Amandahaven, TX 47075. Reach at tyler31@example.net or 8538396274. SSN=458-55-7037. Primary card 6011159183270006. Recent IP 155.60.110.230.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