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Customer Martin Smith (DOB 1986-08-13) lives at 0352 Serrano Landing, Williamsberg, PA 32767. SSN 637-86-4231. Email tbecker@example.net. Phone 234-860-6664x3749. Card 060472311129. Last login IP 148.243.197.56.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