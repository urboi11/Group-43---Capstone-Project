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Benjamin Gould, born 1939-07-05, residence: 9918 Potts Groves, North Austinhaven, IN 85741. Reach at kimberly30@example.org or 8388960870. SSN=359-56-7825. Primary card 3566821719553561. Recent IP 69.227.45.104.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