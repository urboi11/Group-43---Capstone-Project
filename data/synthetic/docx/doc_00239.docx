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Juarez | 2007-04-25 | 36848 Jacobson Mission, South Carloschester, NC 66544 | SSN 810-03-2736 | heather24@example.org | 001-903-867-8812 | CC 180069432029392 | IP 222.146.248.251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