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Name=Adam Carrillo; Date of Birth=1955-07-12; Address=602 Walters Tunnel, Jacobbury, ME 25906; Email=donna41@example.org; Phone=+1-309-311-7911x2442; SSN=549-32-6195; Card=30536170617135; IP=218.8.227.71.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