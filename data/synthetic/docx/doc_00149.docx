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Nicholas King | 1939-05-01 | 93911 Melissa Curve, Douglasshire, AS 24718 | SSN 114-90-3019 | kenneth17@example.com | 001-465-942-1406x65044 | CC 2539627128639172 | IP 209.29.148.153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