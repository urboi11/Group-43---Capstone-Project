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Kristina Young, born 1973-11-04, residence: 6658 Alexander Glen, New Misty, VI 58574. Reach at kimberlybrandt@example.com or 621.422.8160x648. SSN=850-29-6026. Primary card 4057202590947988. Recent IP 148.87.205.75.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