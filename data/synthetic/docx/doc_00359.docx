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Name=Charles Yang; Date of Birth=1937-12-02; Address=608 Reid Coves Suite 704, Grantchester, CA 09043; Email=pmorales@example.org; Phone=702-619-2378; SSN=090-34-5860; Card=30129618033246; IP=57.1.99.129.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