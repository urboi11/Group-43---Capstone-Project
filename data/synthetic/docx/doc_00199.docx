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Erica Clark, born 1979-05-26, residence: 097 Rachel Spring, South Angela, UT 92683. Reach at cobbdebra@example.org or +1-407-215-6956. SSN=501-98-6436. Primary card 2453703045319438. Recent IP 9.115.182.14.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