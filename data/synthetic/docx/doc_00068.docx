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Erin Hogan (DOB 1949-02-11) lives at 88899 Sean Lock Suite 982, Whitneyfort, CT 39223. SSN 426-11-1902. Email michaelcooper@example.org. Phone 375.471.7751x40105. Card 3582825867362261. Last login IP 140.160.246.169.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