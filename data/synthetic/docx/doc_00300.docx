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James Schroeder | 1999-04-10 | 193 Sonia Village Suite 268, Henryview, TX 16261 | SSN 572-56-5705 | anthonydiaz@example.com | 001-556-239-8365x20375 | CC 3551548094047607 | IP 202.140.96.131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