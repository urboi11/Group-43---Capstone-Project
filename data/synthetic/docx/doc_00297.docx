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Name=John Rodriguez; Date of Birth=1976-12-20; Address=82379 Christopher Lodge, Millsshire, WV 30966; Email=robert52@example.org; Phone=999-960-4387x87535; SSN=061-99-8085; Card=213116162028127; IP=113.209.145.246.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