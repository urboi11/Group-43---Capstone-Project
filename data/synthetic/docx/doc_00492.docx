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Jessica Young | 1945-05-12 | 989 Carr Keys Suite 663, Teresaview, VI 38794 | SSN 764-29-5037 | kristen49@example.org | (699)893-9344x9743 | CC 4882230958629739887 | IP 192.12.80.81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