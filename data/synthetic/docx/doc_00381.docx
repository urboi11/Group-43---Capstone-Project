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Name=Gary Hopkins; Date of Birth=2003-06-04; Address=999 Ryan Street Apt. 798, Ambermouth, AZ 37789; Email=wellsnatalie@example.com; Phone=+1-693-859-3744x039; SSN=341-03-6674; Card=4830373606014886088; IP=195.57.141.146.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