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Name=Patricia Smith; Date of Birth=1943-11-21; Address=06848 Henderson Locks, Lake Amandaberg, KY 11458; Email=terrimoore@example.com; Phone=(291)646-3031x6179; SSN=318-11-8378; Card=4102027588425241; IP=196.30.15.144.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