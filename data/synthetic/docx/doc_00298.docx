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Jeff Jackson | 2006-02-03 | 0416 Cortez Springs Suite 859, Anneburgh, FL 38537 | SSN 536-88-3350 | april47@example.com | 452.428.7056 | CC 30104331875108 | IP 213.1.169.196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