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Name=Kara Sanchez; Date of Birth=1985-06-28; Address=640 Kathryn Parkways Apt. 664, Watkinsburgh, NY 22309; Email=stephaniebradley@example.org; Phone=(450)914-2576; SSN=308-77-8587; Card=676323244126; IP=29.248.53.93.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