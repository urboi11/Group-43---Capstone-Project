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Sabrina Barnes (DOB 2007-07-31) lives at 374 Ralph Walk Apt. 898, North Stacy, NV 23160. SSN 172-28-3158. Email bradmiller@example.net. Phone (932)294-5116x86854. Card 3516229991191483. Last login IP 171.14.121.213.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