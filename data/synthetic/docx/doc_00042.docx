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Name=Chelsea Barnett; Date of Birth=2005-12-10; Address=Unit 1888 Box 8806, DPO AA 06207; Email=julie51@example.com; Phone=419.952.0585; SSN=651-50-6117; Card=3522170430305486; IP=172.249.48.186.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