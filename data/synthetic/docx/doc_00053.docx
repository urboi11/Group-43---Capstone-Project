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Onboarding record: Name=Angela Bradshaw; Date of Birth=1969-08-06; Address=84842 Christina Radial, East Brent, MH 70105; Email=garciamark@example.com; Phone=620-782-6773; SSN=232-82-3815; Card=4193802620672400490; IP=218.184.170.63.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