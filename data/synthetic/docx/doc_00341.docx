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Jeremy Benson (DOB 1987-03-24) lives at 9269 Edward Island, Sanchezberg, WV 64291. SSN 324-79-8694. Email lowekristin@example.org. Phone 5006515532. Card 2289597752441827. Last login IP 71.148.135.82.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