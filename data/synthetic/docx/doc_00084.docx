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Antonio Norman, born 1964-12-13, residence: 1994 Andrew Circles Apt. 721, Davidmouth, AR 22519. Reach at rjohnson@example.com or (553)624-4720. SSN=588-56-6472. Primary card 36870146263839. Recent IP 198.32.159.253.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