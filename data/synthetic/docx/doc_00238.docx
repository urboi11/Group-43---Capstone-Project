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Jeffery Brown, born 1992-10-26, residence: 45456 Luis Causeway Apt. 000, Jasonfort, KY 79999. Reach at stacy55@example.com or 710-582-5559. SSN=104-56-3029. Primary card 4396112910933719. Recent IP 1.175.144.82.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