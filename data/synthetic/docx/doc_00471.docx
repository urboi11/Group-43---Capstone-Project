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Jeremy Davis | 1981-07-19 | 802 Ryan Extension, Lake Lauraburgh, CA 46713 | SSN 538-16-8557 | rsharp@example.com | 001-716-711-8638 | CC 213195977216887 | IP 53.189.36.159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