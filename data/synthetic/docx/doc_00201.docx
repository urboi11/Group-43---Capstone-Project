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Jessica Jones, born 1968-09-19, residence: 1107 Morton Ramp Suite 431, Allenmouth, MP 07635. Reach at sherryparsons@example.net or 217.991.1006x512. SSN=842-43-8515. Primary card 579611080469. Recent IP 154.79.151.243.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