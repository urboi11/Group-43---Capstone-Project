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Kelly Rogers | 1981-05-08 | 9887 Torres Curve Suite 243, Watsonport, WI 06703 | SSN 152-46-4660 | nhuber@example.org | 001-484-922-2231x059 | CC 4238055257828410672 | IP 14.143.206.107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