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Phillip Melton | 1965-08-23 | 37003 Stephanie Ways, New Luis, MS 99586 | SSN 650-86-6485 | dixonkeith@example.org | +1-368-710-3903x39705 | CC 213163280944850 | IP 214.115.100.78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