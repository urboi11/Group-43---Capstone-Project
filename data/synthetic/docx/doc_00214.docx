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Erin Ramirez, born 1940-02-01, residence: 403 Cooper Ford Apt. 339, Boydburgh, NV 83047. Reach at mckaybrett@example.org or 321.829.8338. SSN=007-09-8056. Primary card 3542336293449739. Recent IP 167.178.224.14.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