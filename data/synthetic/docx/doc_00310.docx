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George Phillips | 1937-11-24 | 5607 Evans Camp, West Jessicaside, WA 52433 | SSN 255-23-1378 | martinezduane@example.com | (445)379-3897x01550 | CC 6011546602416139 | IP 217.179.211.119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