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Name=Johnathan Padilla; Date of Birth=1963-02-25; Address=49872 Donna Port Apt. 192, East Jordanshire, PR 30380; Email=melaniejohnson@example.net; Phone=+1-989-948-7060x56641; SSN=536-94-4495; Card=343046875063512; IP=194.231.11.6.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