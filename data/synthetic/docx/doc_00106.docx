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Aaron Carlson (DOB 1946-04-13) lives at 68222 Christina Glen Apt. 129, Port Karenside, NH 84999. SSN 563-10-4763. Email kingjames@example.net. Phone 755.623.1491x3577. Card 3599556205336458. Last login IP 53.56.83.206.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