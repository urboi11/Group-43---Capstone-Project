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Dalton Hawkins, born 1965-07-04, residence: 339 Edward Creek, Johnsonburgh, FM 74763. Reach at josephangela@example.org or (221)201-0232. SSN=216-23-8472. Primary card 2667661008987611. Recent IP 50.233.2.42.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