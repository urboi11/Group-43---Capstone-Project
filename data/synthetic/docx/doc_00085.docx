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Customer Rachael Howard DDS (DOB 2000-08-29) lives at 4205 Anthony Valleys Suite 078, Katiebury, GA 13625. SSN 254-85-3952. Email amanda03@example.net. Phone (452)523-9559x0599. Card 30427010393089. Last login IP 140.228.202.219.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