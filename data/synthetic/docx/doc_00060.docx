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Alexis Tran (DOB 1991-07-12) lives at 3693 Pierce Spur, Jonathanfort, VA 84609. SSN 758-63-7551. Email jessicabell@example.org. Phone 001-587-328-0801x0062. Card 3503875099770084. Last login IP 208.137.5.68.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