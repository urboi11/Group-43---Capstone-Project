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Diana Fuller, born 1962-12-15, residence: 50209 Rivera Corners, North Robertburgh, GA 88593. Reach at tammycurry@example.com or 3146556168. SSN=292-79-9748. Primary card 30214586833908. Recent IP 37.156.97.142.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