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Reminder: rotate API keys monthly and validate error handling for timeouts.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