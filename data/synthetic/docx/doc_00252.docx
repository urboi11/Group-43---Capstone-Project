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Kelly Nash, born 1965-01-19, residence: 157 Day Viaduct Suite 112, South Kaylaborough, MO 43587. Reach at vlewis@example.com or 747-208-2723. SSN=067-41-5611. Primary card 3505673030644213. Recent IP 89.236.164.91.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