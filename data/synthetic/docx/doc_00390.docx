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Name=Nicholas Martinez; Date of Birth=2004-01-24; Address=84937 Brian Forest Suite 384, Derekshire, MT 76304; Email=mannjonathan@example.net; Phone=401.269.3429x2913; SSN=295-35-4081; Card=4016234190314; IP=211.108.42.17.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