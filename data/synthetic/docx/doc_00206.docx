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Name=Tammy Garcia; Date of Birth=1944-05-28; Address=3544 Lee Rapids, Port Karen, WA 71689; Email=lynn66@example.net; Phone=001-907-982-6333x73898; SSN=268-02-4907; Card=345366377805295; IP=104.39.167.109.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