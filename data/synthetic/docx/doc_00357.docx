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Cheryl Smith, born 1974-12-14, residence: 114 Tapia Manors, Dorothytown, UT 78824. Reach at jared69@example.net or 399.807.0755x0476. SSN=308-44-6353. Primary card 3570607174811311. Recent IP 149.151.173.158.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