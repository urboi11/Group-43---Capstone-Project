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George Lowe, born 1972-08-08, residence: 392 Lee Spur Suite 885, Port Steven, NC 23230. Reach at jamietyler@example.com or (775)436-7497. SSN=121-93-4776. Primary card 4416860134778948968. Recent IP 110.215.227.155.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