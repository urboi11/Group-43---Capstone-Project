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Jason Price | 1985-06-24 | 58011 Villegas Ridge, Port Steven, AS 14815 | SSN 836-85-1412 | jacob10@example.net | (737)209-2300x716 | CC 675941894858 | IP 212.129.214.68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