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Name=Melissa Ortiz; Date of Birth=1935-02-19; Address=57919 Davis Course Apt. 125, Port Garytown, IL 84117; Email=kylebecker@example.org; Phone=001-524-606-4242x9563; SSN=384-59-1332; Card=4447417595583; IP=162.186.67.158.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