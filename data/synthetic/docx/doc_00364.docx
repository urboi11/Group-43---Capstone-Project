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Katherine Rodriguez | 1994-03-12 | 21500 Joshua Plaza, Davidville, WA 90511 | SSN 434-27-0655 | smithmatthew@example.net | 001-544-463-3399x9485 | CC 676195326381 | IP 213.33.246.87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