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Name=Melissa Horn; Date of Birth=2007-06-07; Address=74545 Ashlee Oval Suite 001, Smithburgh, NV 60337; Email=nicoleturner@example.com; Phone=554-815-2064; SSN=001-55-3315; Card=4103712938700513; IP=191.73.82.5.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