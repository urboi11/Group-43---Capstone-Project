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Christina Underwood | 1982-12-18 | PSC 9232, Box 3421, APO AE 70417 | SSN 617-06-2087 | stephanie55@example.org | +1-833-242-6433x50271 | CC 30360776336911 | IP 12.249.63.209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