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Stephanie Holloway (DOB 2001-06-07) lives at 819 Taylor Mountain Suite 281, Obrienport, AZ 52063. SSN 873-44-2668. Email wpatrick@example.net. Phone 346-263-4533x7220. Card 3521722145593763. Last login IP 147.92.233.224.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