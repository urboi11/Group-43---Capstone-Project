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Ashley Mcguire (DOB 1977-02-06) lives at 767 Carlson Groves, Cindyfurt, NE 26678. SSN 581-46-6127. Email colepamela@example.net. Phone 896-449-8560x125. Card 341355251050536. Last login IP 186.74.58.200.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