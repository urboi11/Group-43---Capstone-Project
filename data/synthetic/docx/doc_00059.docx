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Name=Gary Miller; Date of Birth=1995-11-30; Address=304 Nunez Rapids, Port Charlesshire, VA 88509; Email=mollycook@example.org; Phone=731.673.9363; SSN=573-28-7855; Card=6585445877175353; IP=142.41.90.210.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