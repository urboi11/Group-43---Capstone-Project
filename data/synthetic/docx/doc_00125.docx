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Chelsey Fox (DOB 1968-07-21) lives at 861 Craig Squares, Andradeburgh, WY 24145. SSN 564-52-8269. Email diane89@example.com. Phone (558)855-6659x398. Card 180057760049082. Last login IP 11.154.138.253.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