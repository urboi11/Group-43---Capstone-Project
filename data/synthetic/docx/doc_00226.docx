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Name=Thomas Haynes; Date of Birth=1988-04-15; Address=047 Barbara Mills Suite 423, Port Kaitlin, WA 85860; Email=gregoryvanessa@example.org; Phone=(862)401-5720x1859; SSN=010-47-9432; Card=4301367492617643; IP=201.120.35.137.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