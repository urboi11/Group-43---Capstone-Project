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Melinda Orozco, born 1949-06-19, residence: 12616 Holly Expressway, Jenniferside, FM 89255. Reach at olivia29@example.net or +1-593-876-2974x54930. SSN=544-76-9595. Primary card 4871912038187692089. Recent IP 46.213.209.119.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