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Kimberly Leon, born 1941-05-05, residence: 64248 Cassandra Falls Suite 406, North Kimberly, TN 17509. Reach at colton30@example.net or 231-794-9796x95867. SSN=282-35-7577. Primary card 375727738264600. Recent IP 192.34.131.246.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