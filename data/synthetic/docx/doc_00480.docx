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Erica Case, born 1986-08-03, residence: 13074 John Trail Apt. 426, Port Justinview, SD 71864. Reach at shelleyvelasquez@example.com or 001-354-930-7963x73100. SSN=598-26-4061. Primary card 180022115871846. Recent IP 151.55.67.209.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