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Name=Mary Crawford; Date of Birth=1963-09-28; Address=36852 Alexis Meadow Apt. 537, North Davidview, GA 86675; Email=bmartin@example.org; Phone=001-525-314-4881x1210; SSN=300-86-4213; Card=4175188781794151527; IP=164.1.33.81.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