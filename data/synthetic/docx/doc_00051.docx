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Lauren Jackson, born 1986-06-10, residence: 91307 Barnes Loop, South Warren, RI 62315. Reach at aprilhoffman@example.net or 586.552.7858x5497. SSN=894-95-1021. Primary card 4344375758441986658. Recent IP 108.154.34.68.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