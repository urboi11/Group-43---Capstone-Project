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Shane Hayes | 1991-10-27 | 01654 James Manor Suite 782, Gomezshire, MS 01802 | SSN 575-77-3254 | sharpbeth@example.org | 450-927-2751x64807 | CC 4033682963533904 | IP 160.66.81.199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