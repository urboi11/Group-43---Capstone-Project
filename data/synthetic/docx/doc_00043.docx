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Name=Paul Lee; Date of Birth=1983-04-13; Address=541 Kim Locks, Klinefurt, MA 24987; Email=sandra84@example.org; Phone=001-661-969-2845x1154; SSN=509-89-8152; Card=3527570596401653; IP=194.163.211.143.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