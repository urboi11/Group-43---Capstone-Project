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Tyler Rush | 1975-01-18 | 7524 Charles Station Suite 399, North Karinaberg, FL 63537 | SSN 843-21-3973 | phartman@example.com | (593)935-1342x6192 | CC 4501848197374182 | IP 205.58.186.205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