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Jessica Wright, born 1987-09-27, residence: 1638 Mitchell Summit, Robertland, HI 18408. Reach at nnelson@example.com or 650.620.8021. SSN=297-15-7461. Primary card 4031207356475703. Recent IP 137.89.128.197.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