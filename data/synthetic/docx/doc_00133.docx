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Becky Wilson (DOB 1995-11-10) lives at 689 Nicholas Light, Port Georgemouth, OK 86946. SSN 884-20-2657. Email haroldjoseph@example.com. Phone 947-942-1230x9407. Card 213197339776715. Last login IP 205.245.44.45.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