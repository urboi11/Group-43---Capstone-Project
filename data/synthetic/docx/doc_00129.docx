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Gregory Underwood | 1994-11-18 | 33521 Jodi Gardens Apt. 405, West Shannontown, MA 27896 | SSN 758-69-3472 | amychristensen@example.net | 692.206.9804x2043 | CC 30016451046361 | IP 198.153.127.160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