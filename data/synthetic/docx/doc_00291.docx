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James Todd | 1954-03-09 | 8499 Garcia Haven, North Keith, NM 58030 | SSN 230-22-4727 | vanessa13@example.net | 521-238-8209x088 | CC 30053496782742 | IP 39.173.27.78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