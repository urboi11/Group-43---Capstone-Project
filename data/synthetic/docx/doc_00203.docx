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Craig Gonzalez (DOB 1962-02-01) lives at 77959 Jensen Manor Suite 217, South Jeffreytown, SC 29733. SSN 710-30-7644. Email johnnavarro@example.com. Phone 001-463-662-0501x5081. Card 30395003342340. Last login IP 215.222.240.115.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