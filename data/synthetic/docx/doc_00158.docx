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Patricia Taylor, born 1980-04-12, residence: 793 Luke Grove, Ramirezland, MN 45750. Reach at harrisonamanda@example.net or 379-451-3711x6241. SSN=464-63-8216. Primary card 4272380468275670438. Recent IP 78.222.118.135.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