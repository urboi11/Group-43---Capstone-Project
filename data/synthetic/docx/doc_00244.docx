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Shannon Spence | 1954-08-24 | 7119 Moyer Harbors Apt. 152, Port Paul, MD 65277 | SSN 435-62-6783 | devon36@example.com | +1-378-887-8836 | CC 213113503058723 | IP 86.91.181.199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