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Michele Brady, born 1967-12-08, residence: Unit 8909 Box 7283, DPO AE 10347. Reach at stephanie67@example.com or (951)653-8144. SSN=376-18-8417. Primary card 4096348079705097540. Recent IP 150.97.215.31.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