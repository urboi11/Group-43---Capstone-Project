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Patrick Irwin | 1971-05-29 | 36337 Patricia Forges, Danielbury, TN 40935 | SSN 446-75-9826 | ogriffin@example.org | 667-572-6960 | CC 4685507896793526 | IP 220.21.211.97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