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Name=Cynthia Williams; Date of Birth=1944-10-16; Address=8814 Rivera Dale, North Ronald, PR 27410; Email=colleenjones@example.net; Phone=+1-281-357-2450x0000; SSN=144-29-1465; Card=349113717850904; IP=219.78.137.4.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