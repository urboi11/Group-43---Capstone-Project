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Laurie Stephenson (DOB 2001-01-17) lives at 898 Yolanda Drives, Riveramouth, VA 95206. SSN 651-35-2359. Email kathleengonzalez@example.net. Phone (846)430-0402x3693. Card 6530120471372716. Last login IP 53.239.103.185.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