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Name=Jeffrey Smith; Date of Birth=1963-12-06; Address=182 Nguyen Mount, West Emilyfort, NC 84270; Email=wmatthews@example.com; Phone=392.449.9125x134; SSN=321-77-6368; Card=348669296627824; IP=217.62.34.111.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