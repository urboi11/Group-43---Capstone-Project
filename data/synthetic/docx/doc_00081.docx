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Jeffrey Warren | 1970-06-26 | 7850 Villarreal Expressway, Ericville, MH 75724 | SSN 691-93-1890 | joycesmith@example.org | 807.556.2208 | CC 346541951802384 | IP 12.141.41.77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