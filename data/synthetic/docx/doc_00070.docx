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Ernest Hayes | 1941-12-29 | 2368 Ortiz Overpass, Mckinneymouth, NM 22423 | SSN 085-73-0506 | kellyhill@example.net | 227-997-8819x1485 | CC 213161340745176 | IP 23.149.15.230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