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Meeting notes: finalize the deployment plan next Tuesday; no customer data attached.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