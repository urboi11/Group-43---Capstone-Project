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Angela Cameron (DOB 2005-07-15) lives at 277 Wilson Valleys, Port Marymouth, IA 41403. SSN 550-55-4808. Email trevinobrian@example.com. Phone +1-624-862-4561x85174. Card 501845212890. Last login IP 192.91.115.59.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