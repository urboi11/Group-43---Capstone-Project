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Name=Julie Delacruz; Date of Birth=1944-05-22; Address=168 Gutierrez Ways, East Victoria, MA 54134; Email=michelle21@example.com; Phone=825-800-7432x92712; SSN=584-59-2347; Card=6576008350583005; IP=203.185.236.140.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