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Elizabeth Hayden DDS | 1996-11-14 | 7136 Andrews Squares, Andrewfurt, KY 01562 | SSN 580-88-0804 | swall@example.org | +1-753-439-4210x470 | CC 2265623285884248 | IP 175.46.57.143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