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Rose Spence (DOB 2007-03-13) lives at 782 Rose Rest, Brandtside, WV 96174. SSN 707-26-5108. Email pcarney@example.com. Phone 587.213.3150x983. Card 5231051834738299. Last login IP 223.34.152.36.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