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Zachary Lawson (DOB 1955-06-09) lives at 02481 Davis Island Apt. 421, Barbarastad, CO 09824. SSN 184-91-7549. Email valerie47@example.net. Phone (419)970-5466. Card 375168740903804. Last login IP 25.77.23.117.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