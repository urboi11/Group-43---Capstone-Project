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Name=Nicole Johnson; Date of Birth=1994-10-09; Address=86767 Amber Shoals, North Sarah, NV 36532; Email=isimpson@example.com; Phone=(582)999-6872x2589; SSN=390-10-1041; Card=3585806235040562; IP=186.158.188.94.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