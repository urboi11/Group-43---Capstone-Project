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Lowe | 1949-02-10 | 6299 Jensen Inlet, Lisaside, CO 99557 | SSN 783-60-9303 | christopherlang@example.net | 817.447.7332x945 | CC 3557701715772459 | IP 204.210.206.31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