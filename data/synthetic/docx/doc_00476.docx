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James Martin | 1945-09-28 | 67080 Sullivan Land, Skinnerfurt, NH 99216 | SSN 899-06-6278 | jackiespears@example.org | 001-686-655-0494 | CC 4766349339650498 | IP 140.37.60.149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