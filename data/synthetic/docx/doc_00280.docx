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Dalton Taylor (DOB 2005-08-08) lives at 52037 Benton Brooks, Huffview, KY 77602. SSN 394-39-1385. Email ramirezchelsea@example.com. Phone 8662703362. Card 4085095493059661. Last login IP 196.58.125.75.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