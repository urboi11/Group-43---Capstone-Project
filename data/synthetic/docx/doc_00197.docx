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Name=Katherine Peck; Date of Birth=1980-12-18; Address=85641 Tina Plains Apt. 422, Kaylaberg, ME 53883; Email=howard04@example.com; Phone=552-565-4610; SSN=695-22-0966; Card=3578861405786170; IP=115.189.102.160.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