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Julie Howard (DOB 1976-04-09) lives at 91428 Jose Road, Lake Charlestown, PR 66977. SSN 647-04-9534. Email nhammond@example.org. Phone +1-648-487-2563. Card 30165803928279. Last login IP 73.91.83.68.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