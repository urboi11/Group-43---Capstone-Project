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Cynthia Le, born 1987-06-08, residence: 294 Ortiz Islands Apt. 181, Port Sharonburgh, VI 04600. Reach at coreyduncan@example.com or +1-378-999-4053x91037. SSN=207-14-7953. Primary card 4586509480141385. Recent IP 78.200.255.187.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