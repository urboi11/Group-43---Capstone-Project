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Erik Scott, born 1955-06-21, residence: 11161 Cain Point Apt. 988, Elizabethchester, MI 87708. Reach at caroline51@example.net or 232.673.1585x14936. SSN=769-55-0843. Primary card 503844550221. Recent IP 200.71.65.102.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