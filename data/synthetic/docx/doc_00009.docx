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Kyle Reed | 1977-05-21 | 9340 Smith Valley, West Ryan, TN 43780 | SSN 639-41-2042 | william65@example.com | 001-248-623-6629x946 | CC 4699577738721489519 | IP 46.96.131.63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