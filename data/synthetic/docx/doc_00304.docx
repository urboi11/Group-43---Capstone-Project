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Name=Ruben Cruz; Date of Birth=1963-05-15; Address=Unit 6543 Box 5884, DPO AE 67776; Email=taylorjohnson@example.org; Phone=727.227.9559x69051; SSN=792-27-4231; Card=4755125427820794; IP=189.235.67.3.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