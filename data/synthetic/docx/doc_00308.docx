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Dustin Hughes | 2000-02-11 | 26817 Michael Street Apt. 602, Davidhaven, MS 90455 | SSN 466-02-7965 | dhenderson@example.com | (841)397-8575x85126 | CC 4594389760740176 | IP 151.162.141.114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