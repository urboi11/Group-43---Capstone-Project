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Peter Jackson | 1985-01-16 | 90219 Strickland Brook Suite 100, North Jasmine, OR 37690 | SSN 427-89-7799 | jamiebowman@example.net | 763.829.0927x914 | CC 676133181955 | IP 207.182.182.225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