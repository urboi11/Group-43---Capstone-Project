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Tina Meyer | 2003-06-12 | 53355 Carter Terrace Suite 801, Seanbury, AZ 89964 | SSN 329-49-1858 | uscott@example.com | 5857887704 | CC 213112880133612 | IP 59.218.239.124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