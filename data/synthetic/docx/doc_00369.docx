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Name=Diana Sanchez; Date of Birth=1958-07-14; Address=90162 Justin Pines, Byrdfurt, OH 71472; Email=hhayden@example.com; Phone=+1-396-748-6287x203; SSN=744-52-8603; Card=4966645057303627920; IP=195.149.223.153.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