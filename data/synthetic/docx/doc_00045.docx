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Katie Martinez | 1962-01-18 | 0589 Mcdonald Plaza, New Nicole, CA 41040 | SSN 408-92-7843 | khammond@example.org | (451)477-8528 | CC 6011182422535849 | IP 81.144.155.17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