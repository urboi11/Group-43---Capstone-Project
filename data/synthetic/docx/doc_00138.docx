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Name=Stephanie Herrera; Date of Birth=1980-04-21; Address=084 Peters Brook Apt. 955, East Juantown, MA 49684; Email=hlopez@example.com; Phone=001-650-446-1735x743; SSN=642-69-2720; Card=2280317807823575; IP=192.164.247.58.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