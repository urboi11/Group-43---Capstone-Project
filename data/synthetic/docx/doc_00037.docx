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Christopher Schwartz (DOB 1957-03-23) lives at 5379 Goodwin Tunnel, Youngbury, ME 61975. SSN 856-25-6027. Email smurray@example.com. Phone 386.623.9240x75818. Card 2225782613750601. Last login IP 183.139.126.116.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