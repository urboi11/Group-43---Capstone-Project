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Leslie Moody | 1992-05-01 | 6970 Williams Knoll, Lake David, MH 12092 | SSN 810-75-6939 | gomezbradley@example.net | +1-832-474-8835x6517 | CC 4964966834960478425 | IP 114.114.122.234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