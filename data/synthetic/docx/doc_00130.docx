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Name=Kari Harper; Date of Birth=1946-09-04; Address=003 Cook Lock Apt. 055, Colleenbury, NY 36660; Email=bzamora@example.net; Phone=532-456-2168x936; SSN=832-08-4222; Card=6595782329832480; IP=114.82.139.81.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