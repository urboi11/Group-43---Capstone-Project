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Susan Oliver | 1946-06-17 | Unit 2252 Box 8837, DPO AP 46557 | SSN 031-44-6378 | ggarcia@example.com | 923.897.9137 | CC 373007309505562 | IP 193.161.93.252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