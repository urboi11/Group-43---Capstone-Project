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Andrea Peck (DOB 1939-01-06) lives at 65676 Miller Shore, Lake Michelle, DE 23893. SSN 551-51-8665. Email jessicawalker@example.org. Phone 001-504-378-6863x37524. Card 639069033111. Last login IP 209.142.193.165.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