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Name=Christopher Coffey; Date of Birth=1995-05-03; Address=70754 Lee Roads, Woodfort, AS 77257; Email=alejandroturner@example.net; Phone=(346)512-9390x02512; SSN=136-17-0611; Card=3556589635957081; IP=173.40.99.33.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