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Name=Michelle Gill; Date of Birth=2002-07-12; Address=55213 Montes Trafficway, East Maryfort, MA 38086; Email=nathan65@example.net; Phone=+1-932-486-3266x67850; SSN=518-22-1397; Card=060481155624; IP=130.95.190.99.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