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Christine Kennedy, born 1939-04-21, residence: 51004 Lopez Parks Suite 657, Port Mark, VT 55859. Reach at adrianlogan@example.com or (817)252-0238x97432. SSN=675-41-9283. Primary card 676355955011. Recent IP 163.58.55.167.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