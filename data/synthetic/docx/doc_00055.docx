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Karen Gibson (DOB 1985-07-18) lives at 339 Alicia Pines Suite 191, Port Amyhaven, ID 75566. SSN 550-20-2696. Email melissa71@example.net. Phone 897.918.7072. Card 3587406403910650. Last login IP 209.237.157.55.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