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Name=Angel Bautista; Date of Birth=1974-08-17; Address=97585 Hailey Shore Apt. 303, West Melissa, IL 18091; Email=joshua96@example.org; Phone=+1-844-462-6714; SSN=617-71-3540; Card=213114359892629; IP=172.239.2.48.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