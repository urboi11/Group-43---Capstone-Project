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John Schmidt, born 1982-08-06, residence: 6326 Romero Center, Nelsonville, AR 85517. Reach at kellypowell@example.net or 289-278-6103x131. SSN=392-94-6924. Primary card 3531814396661346. Recent IP 141.7.97.115.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