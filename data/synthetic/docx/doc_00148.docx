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Nicholas Reed | 1970-09-06 | 27674 Reese Terrace, South Frances, MS 62706 | SSN 269-19-8691 | zsmith@example.com | (358)601-8569x4544 | CC 4739385258001069 | IP 60.138.81.42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