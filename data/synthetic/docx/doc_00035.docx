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Mary Thompson, born 2001-12-11, residence: 995 Hernandez Cliff Suite 744, West Williamport, NH 59734. Reach at chase19@example.net or 267.998.0793x59782. SSN=039-08-6042. Primary card 2271820377889257. Recent IP 168.198.91.118.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