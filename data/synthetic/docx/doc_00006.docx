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Kimberly Adkins, born 1942-06-23, residence: 820 Melissa Cliff Apt. 361, New Brooke, RI 11246. Reach at sarah35@example.org or 362-547-5107x991. SSN=430-85-9563. Primary card 180025135427846. Recent IP 198.130.0.177.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