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Molly Mcclure | 1948-03-04 | 0537 Sampson Walk Suite 158, Bruceview, ID 16512 | SSN 869-59-1502 | darleneharper@example.org | 5535293183 | CC 349042284210202 | IP 163.206.145.94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