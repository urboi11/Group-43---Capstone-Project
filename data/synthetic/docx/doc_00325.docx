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Name=Paul Christian; Date of Birth=1961-05-30; Address=31164 John Glen, Lake Donna, MA 93622; Email=kathleen25@example.com; Phone=(429)806-0320x203; SSN=474-86-9680; Card=349775396737949; IP=216.240.17.112.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