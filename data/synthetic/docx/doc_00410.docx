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Anthony Bass | 1987-05-24 | 39500 Nicholas Centers, Christopherland, PR 97196 | SSN 330-07-7425 | oayala@example.net | 697.262.0534 | CC 38794620726624 | IP 208.159.111.202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