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Michael Norton (DOB 2003-04-17) lives at 2182 Mitchell Pike Apt. 224, West Nicolaston, NY 57476. SSN 479-04-0724. Email smithjose@example.org. Phone (555)815-8482x6691. Card 4835505429608079. Last login IP 115.216.163.9.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