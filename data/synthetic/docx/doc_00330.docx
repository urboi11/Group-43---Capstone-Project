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Sara Bennett, born 2005-04-29, residence: 91919 David Track Apt. 599, Ochoaton, MI 85316. Reach at bentleylisa@example.net or 001-660-739-2051x4607. SSN=808-57-7549. Primary card 4534705742388565. Recent IP 162.192.191.230.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