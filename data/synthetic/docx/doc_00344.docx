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Name=Sharon Smith; Date of Birth=1936-07-11; Address=129 Welch Isle Apt. 910, East Samantha, CO 24824; Email=hamiltongina@example.org; Phone=4169583737; SSN=094-92-1501; Card=4728012342893113252; IP=82.253.115.195.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