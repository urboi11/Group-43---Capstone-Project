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Mary Stevenson (DOB 1958-09-05) lives at 4701 Lee Estates Apt. 865, East Rebecca, NH 59872. SSN 136-74-7045. Email afleming@example.org. Phone 970.314.0052. Card 585800027229. Last login IP 109.29.218.169.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