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Brittany Williams | 1999-05-13 | 6936 Ross Drive, Port Michelleville, WI 56225 | SSN 225-23-8487 | pwilliams@example.org | 927.488.9579x868 | CC 3574348734714341 | IP 133.40.47.50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