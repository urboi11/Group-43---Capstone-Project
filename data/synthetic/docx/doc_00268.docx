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Jamie Liu (DOB 1994-02-27) lives at 585 Gomez Mountain Suite 670, Port Robertberg, RI 40135. SSN 806-32-9509. Email david89@example.com. Phone 3622607870. Card 4591497501980382874. Last login IP 73.231.215.124.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