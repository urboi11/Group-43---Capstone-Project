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William Lozano (DOB 1981-02-26) lives at 4176 Nancy Square, Blakebury, NC 14007. SSN 091-94-9885. Email john76@example.com. Phone 7143448564. Card 502073973963. Last login IP 223.156.144.177.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