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Reginald Jones (DOB 1998-09-07) lives at 0136 Wright Bypass Apt. 718, South Paul, ME 42845. SSN 163-81-0692. Email kingdanielle@example.org. Phone (803)513-6502x491. Card 501897925134. Last login IP 126.173.69.169.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