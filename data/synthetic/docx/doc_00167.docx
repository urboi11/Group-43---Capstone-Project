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Brian Campbell, born 1977-02-27, residence: 86463 Patricia Unions Suite 520, Powersfurt, NV 69007. Reach at thomasrichard@example.net or 321-553-5396. SSN=675-87-1393. Primary card 6549946579678425. Recent IP 144.11.77.122.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