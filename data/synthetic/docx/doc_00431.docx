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Daniel Smith | 1959-01-14 | 124 Craig Haven Apt. 868, West Michelle, OK 87653 | SSN 335-18-2460 | nicholas09@example.org | 001-955-261-0399x529 | CC 2247124365858569 | IP 162.21.216.177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