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Andrew Gonzales | 1964-04-07 | 84395 Young Wells, Lake Adriana, MT 39888 | SSN 282-08-9122 | conniesimmons@example.com | 8564856624 | CC 180033427086684 | IP 215.197.127.57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