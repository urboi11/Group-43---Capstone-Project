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Name=Joanne Ryan; Date of Birth=1957-01-20; Address=295 Melissa Ports Apt. 361, Gilmorehaven, ND 06003; Email=scottandrea@example.org; Phone=001-735-871-5586x8639; SSN=533-14-9429; Card=3537230817214363; IP=161.139.159.10.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