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Name=Ronald Gutierrez DVM; Date of Birth=1940-09-08; Address=473 Johnson Groves Apt. 370, Port Annachester, OH 92637; Email=michael95@example.com; Phone=882.755.8825x5629; SSN=501-30-0775; Card=30542786561949; IP=98.222.141.176.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