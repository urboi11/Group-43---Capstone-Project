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George Harper (DOB 1980-03-29) lives at 644 Mathew Prairie, West Kyle, SD 92052. SSN 679-51-2113. Email collinsnicholas@example.com. Phone (481)568-5054. Card 373322141888054. Last login IP 220.14.22.212.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