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Michael Stewart, born 1976-02-23, residence: PSC 6519, Box 0986, APO AE 39060. Reach at smithann@example.com or 840-836-9656. SSN=064-48-8993. Primary card 6011272386562424. Recent IP 65.1.91.74.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