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Christina Hudson (DOB 1988-01-05) lives at 66799 Johnson Locks, Palmerfort, IN 94124. SSN 063-68-0312. Email jray@example.org. Phone 567-917-9576x024. Card 373839597246651. Last login IP 162.151.168.80.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