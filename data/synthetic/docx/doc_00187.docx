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Name=Jay Richardson; Date of Birth=1960-01-22; Address=08573 Sarah Pine Apt. 476, Port Timberg, DC 90195; Email=dphillips@example.net; Phone=608-718-6617; SSN=308-32-8571; Card=4801722601645977942; IP=174.191.175.48.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