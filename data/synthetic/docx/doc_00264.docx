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Dwayne Carlson | 1935-02-13 | 432 Maldonado Expressway Apt. 572, Lake Thomasmouth, AK 23768 | SSN 271-10-2798 | wheelertara@example.net | 5734710094 | CC 4145775847457053 | IP 191.127.213.186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