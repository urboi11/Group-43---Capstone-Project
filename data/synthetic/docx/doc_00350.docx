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Kevin Morris (DOB 1937-01-01) lives at 752 Decker Lane Apt. 656, West Christie, WV 05027. SSN 660-37-5309. Email warebrian@example.net. Phone 001-727-711-2218x231. Card 346517680866288. Last login IP 30.90.24.201.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