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Denise Madden, born 1937-01-11, residence: 11823 Christine Glen Suite 461, Susanmouth, OK 32378. Reach at valdezmichele@example.org or 366-968-7002. SSN=714-29-4915. Primary card 6591803397401489. Recent IP 200.183.168.180.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