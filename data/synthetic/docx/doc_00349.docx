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James Lee (DOB 1972-04-15) lives at 73305 Summers Orchard Apt. 457, Cassandraside, ID 85152. SSN 193-77-9914. Email phillipsbruce@example.org. Phone 884.336.6044x32400. Card 372768297514749. Last login IP 61.3.106.117.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