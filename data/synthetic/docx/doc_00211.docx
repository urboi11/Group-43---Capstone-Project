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Eric Williams, born 1935-05-01, residence: 35331 Robert Bridge Suite 313, Port Maryburgh, VA 22396. Reach at ochoamarcus@example.net or 393.786.6133. SSN=046-54-8397. Primary card 340650637314957. Recent IP 77.252.230.171.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