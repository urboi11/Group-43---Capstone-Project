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Victoria Rodriguez (DOB 1942-11-08) lives at 851 Katherine Crossing Suite 490, Morganbury, AS 98249. SSN 596-73-8738. Email michaelmitchell@example.net. Phone 001-526-783-1589. Card 30126611062735. Last login IP 153.198.183.121.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