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Veronica Jefferson | 1969-10-27 | 582 Drake Tunnel Apt. 306, Nelsonhaven, ME 65889 | SSN 742-52-0841 | laurie41@example.org | +1-733-837-2188 | CC 3569541329715064 | IP 162.118.248.224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