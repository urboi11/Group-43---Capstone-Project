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Bruce Martinez | 2004-01-27 | 1926 Cooke Squares Suite 492, West Bryanside, HI 53628 | SSN 833-90-0324 | ihawkins@example.net | 918.798.1312x9208 | CC 5229321840118453 | IP 208.0.179.115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