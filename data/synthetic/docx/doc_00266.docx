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Name=Michael Chandler; Date of Birth=1937-07-08; Address=25703 Howard Summit Apt. 361, Natalieside, MH 59387; Email=renee55@example.com; Phone=001-364-843-0985; SSN=898-68-2867; Card=30541072728493; IP=201.54.238.223.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