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Angel Gordon (DOB 1972-10-06) lives at 16558 Fischer Flat, Porterton, AZ 18462. SSN 731-43-7762. Email ghernandez@example.org. Phone 695-926-9495x88879. Card 585169409745. Last login IP 194.233.1.23.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