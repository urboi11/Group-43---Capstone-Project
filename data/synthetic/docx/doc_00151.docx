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Name=Kenneth King; Date of Birth=1995-05-19; Address=00642 Conway Ports Apt. 877, Powellland, ND 30103; Email=bradleysavannah@example.com; Phone=246-801-5851x74328; SSN=004-50-7899; Card=4461571732030931; IP=147.177.220.220.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