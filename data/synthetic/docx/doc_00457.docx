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Kurt Martinez, born 1946-07-14, residence: 8982 Smith Common Apt. 952, Port Stevenmouth, NY 41704. Reach at fcarter@example.net or 001-327-846-9211x8824. SSN=121-59-7974. Primary card 4422297589170459. Recent IP 168.53.225.119.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