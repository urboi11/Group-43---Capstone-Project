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Jeffrey Baker | 1953-04-26 | Unit 1513 Box 1528, DPO AA 36691 | SSN 465-81-8403 | mannleroy@example.org | (618)953-8003x29633 | CC 4274231830617892 | IP 34.123.232.102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