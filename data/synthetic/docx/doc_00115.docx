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Tracy Hart | 1967-10-22 | 790 Wilson Cliff Suite 335, Moseshaven, ND 01775 | SSN 718-34-4068 | christopher51@example.net | (975)553-9423 | CC 4433339521113 | IP 199.252.62.145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