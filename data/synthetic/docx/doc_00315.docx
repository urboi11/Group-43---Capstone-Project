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Gary Benson (DOB 1997-01-23) lives at PSC 7345, Box 4757, APO AP 34307. SSN 582-36-9740. Email juarezearl@example.com. Phone 6359954429. Card 3542229464303944. Last login IP 48.154.91.69.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