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Elizabeth Mata (DOB 1968-10-01) lives at 6489 Reynolds Loop Apt. 564, North Lori, ME 41755. SSN 434-47-8029. Email bmorgan@example.net. Phone 645.833.8906x235. Card 6011265401659951. Last login IP 2.9.96.55.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