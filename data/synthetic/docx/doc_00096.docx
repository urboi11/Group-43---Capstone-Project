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Name=Haley Anderson; Date of Birth=1986-11-24; Address=10447 Hamilton Spur Apt. 575, East Stacy, PW 53374; Email=jasonjohnson@example.net; Phone=(215)306-4890; SSN=020-30-3676; Card=4016761847230464; IP=216.163.167.31.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