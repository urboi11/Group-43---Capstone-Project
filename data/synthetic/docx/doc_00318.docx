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Joseph Peterson | 2003-03-01 | 27058 Simpson Fall Apt. 641, Petersonside, GU 24442 | SSN 199-14-3798 | kyletorres@example.net | 414.793.9252x3622 | CC 180096434745246 | IP 186.23.81.219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