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Lisa Ochoa | 1946-03-31 | 34272 James Village Suite 217, Jenniferside, AR 09318 | SSN 622-50-4046 | scottjennifer@example.org | 5697358824 | CC 4001816778488 | IP 27.13.7.67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