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Name=Carrie Martin; Date of Birth=1988-08-23; Address=498 Fletcher Manors Apt. 418, Spenceberg, WA 28270; Email=philipcarson@example.net; Phone=+1-617-375-6620x563; SSN=411-80-0918; Card=5359503428113905; IP=140.233.19.208.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