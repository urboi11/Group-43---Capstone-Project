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Dr. Robert Levy Jr., born 1980-11-14, residence: 1387 Joyce Fort, North Jillfort, SD 02999. Reach at jacquelineanderson@example.org or +1-504-317-9291x1179. SSN=483-80-0751. Primary card 4565198253096. Recent IP 96.247.73.105.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