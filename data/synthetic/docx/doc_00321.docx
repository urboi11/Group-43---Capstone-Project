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Name=Katherine Andrews; Date of Birth=1943-10-31; Address=182 Audrey Mountain, Port Charles, TX 56986; Email=vpreston@example.org; Phone=+1-251-829-5786x0694; SSN=838-36-7631; Card=501835624393; IP=195.212.189.73.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