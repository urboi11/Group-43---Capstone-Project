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Customer Briana Wiggins (DOB 2004-12-10) lives at 07681 Larry Cape, West Steventon, CT 68734. SSN 785-85-5120. Email lanelarry@example.org. Phone 233-344-8571x42241. Card 4854249321494. Last login IP 177.159.140.132.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