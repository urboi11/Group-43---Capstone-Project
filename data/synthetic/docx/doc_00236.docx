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Contact: Charlotte Gomez, born 1948-06-27, residence: 88261 Smith Trafficway, Jeremyfurt, MN 39728. Reach at daniel77@example.org or (256)405-3134. SSN=374-55-2985. Primary card 6550237416787256. Recent IP 188.113.114.110.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