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Name=Sarah Compton; Date of Birth=1997-10-17; Address=2266 Morgan Turnpike Suite 626, Alexisburgh, FL 78218; Email=myersedward@example.com; Phone=507.962.4843; SSN=189-28-1554; Card=3566270511579426; IP=63.161.125.133.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