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Christopher Walker (DOB 1960-05-04) lives at 7112 Timothy Inlet, Donmouth, FM 78836. SSN 536-98-5605. Email jenniferjohnson@example.org. Phone 822.334.2321. Card 5176031089071403. Last login IP 104.42.19.98.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