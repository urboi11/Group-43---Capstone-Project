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Jessica Evans (DOB 1940-06-27) lives at 2536 Stephenson Mount, Wallacefurt, NH 48153. SSN 346-42-6536. Email jenniferharris@example.org. Phone 001-839-439-5786x543. Card 30187496033589. Last login IP 59.162.88.153.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