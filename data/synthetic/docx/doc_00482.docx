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Name=Ryan Lee; Date of Birth=1992-08-05; Address=91368 Troy Expressway Apt. 313, Deanstad, VT 20708; Email=burkejacob@example.net; Phone=+1-973-552-5953x3222; SSN=531-51-2884; Card=3589920457353235; IP=150.102.136.60.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