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Michael Hernandez | 1988-03-02 | Unit 9981 Box 3646, DPO AE 17827 | SSN 345-11-7797 | kelleyjose@example.com | 562.527.8376x93898 | CC 2256591166553557 | IP 201.56.34.110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