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Randall Porter, born 1948-07-21, residence: 1956 Martin Roads, Tiffanyfort, CA 44423. Reach at oreyes@example.net or 589.803.0914. SSN=019-78-9586. Primary card 4025743263033. Recent IP 207.140.192.82.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