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Tyler Sparks (DOB 1951-11-11) lives at 305 Bray Street, South Timothyport, NM 11329. SSN 780-55-4060. Email jessicalopez@example.com. Phone 001-514-336-3718x92392. Card 4043260931066840. Last login IP 200.236.251.94.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