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Harold Wagner, born 1984-01-02, residence: 6392 Kimberly Lodge, New Jorge, LA 45271. Reach at jfisher@example.net or 232.870.2164x8712. SSN=322-16-1336. Primary card 060421288667. Recent IP 143.115.171.100.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