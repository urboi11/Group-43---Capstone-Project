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David Benson, born 1963-10-25, residence: 8760 Marissa Loaf Apt. 967, West Kennethfurt, PR 55422. Reach at tracynelson@example.com or 2658627298. SSN=552-96-8948. Primary card 3516272046537557. Recent IP 154.250.235.12.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