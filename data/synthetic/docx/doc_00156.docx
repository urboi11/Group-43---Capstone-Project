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Name=Brianna Reilly; Date of Birth=1996-08-14; Address=73543 Martinez Square Apt. 421, Ellisburgh, WV 45534; Email=kristinelittle@example.net; Phone=(998)931-6873; SSN=226-38-9890; Card=4633569392906007800; IP=191.86.44.166.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