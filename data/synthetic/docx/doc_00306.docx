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Name=David Cohen; Date of Birth=1985-08-19; Address=1786 Roberta Skyway, Guerrabury, WV 13060; Email=ricardomurphy@example.com; Phone=+1-769-768-1579x03923; SSN=397-17-5216; Card=349961327303460; IP=97.112.98.164.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