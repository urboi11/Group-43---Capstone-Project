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Nicole Garcia (DOB 1936-05-13) lives at 7520 Everett Neck Apt. 167, New Crystalton, FL 20056. SSN 831-73-4979. Email mcknightdavid@example.com. Phone +1-299-338-6774x964. Card 4412328120673. Last login IP 206.84.127.192.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