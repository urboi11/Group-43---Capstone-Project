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Name=Joseph Jensen; Date of Birth=1987-03-17; Address=73677 Day Drive Apt. 258, West Keith, CA 69422; Email=mclaughlinjames@example.org; Phone=(839)220-4910; SSN=224-23-8903; Card=2636472387508277; IP=178.201.116.236.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