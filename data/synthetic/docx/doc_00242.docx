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David Barber, born 1984-11-13, residence: 72722 Ashley Stream Apt. 404, East Lisa, TX 80169. Reach at simmonsspencer@example.net or (418)520-9166x0100. SSN=193-09-2352. Primary card 2252900185132794. Recent IP 164.235.12.134.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