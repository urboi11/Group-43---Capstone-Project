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Robert Hernandez (DOB 1973-04-08) lives at 94097 Rebecca Knoll Apt. 774, East Michaelhaven, IL 46223. SSN 724-68-6400. Email thompsonedward@example.net. Phone 001-495-672-4461x7679. Card 4995996100231172. Last login IP 215.104.187.46.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