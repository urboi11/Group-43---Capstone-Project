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Eric Hays (DOB 1935-07-29) lives at 10291 John Cove, Johnsonhaven, NV 51712. SSN 057-16-4914. Email lwebb@example.org. Phone +1-449-479-1620. Card 3528837744197544. Last login IP 134.222.151.37.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