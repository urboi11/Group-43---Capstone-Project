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Contact: Jordan Berg, born 2005-01-13, residence: 2985 Gray Oval, Port Alicia, HI 63939. Reach at jeffrey33@example.org or 791-235-7790x833. SSN=389-02-1061. Primary card 6011581488810790. Recent IP 216.49.190.14.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