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Alex Cameron, born 1948-06-20, residence: 1534 Allen Valleys, Donnahaven, AS 82185. Reach at thomassandra@example.org or 586.655.9630. SSN=445-92-1072. Primary card 4304289731791285. Recent IP 165.252.254.113.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