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Name=Karen Cannon; Date of Birth=1964-02-01; Address=289 Nolan Unions Suite 540, New Devinfort, GA 00660; Email=christinaherrera@example.net; Phone=622.504.1447; SSN=056-23-9031; Card=3581165993020207; IP=209.159.101.177.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